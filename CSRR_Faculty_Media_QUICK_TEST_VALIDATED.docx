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Op-Eds by CSRR Faculty Affiliates</w:t>
      </w:r>
    </w:p>
    <w:p>
      <w:pPr>
        <w:pStyle w:val="Heading1"/>
      </w:pPr>
      <w:r>
        <w:t>June 2025 - July 2025 (TEST VERSION)</w:t>
      </w:r>
    </w:p>
    <w:p/>
    <w:p>
      <w:pPr>
        <w:pStyle w:val="Heading2"/>
      </w:pPr>
      <w:r>
        <w:t>Ghada Ageel</w:t>
      </w:r>
    </w:p>
    <w:p>
      <w:r>
        <w:t>No media mentions found for this test period.</w:t>
      </w:r>
    </w:p>
    <w:p>
      <w:pPr>
        <w:pStyle w:val="Heading2"/>
      </w:pPr>
      <w:r>
        <w:t>Noura Erakat</w:t>
      </w:r>
    </w:p>
    <w:p>
      <w:r>
        <w:t>No media mentions found for this test period.</w:t>
      </w:r>
    </w:p>
    <w:p>
      <w:pPr>
        <w:pStyle w:val="Heading2"/>
      </w:pPr>
      <w:r>
        <w:t>Jasbir K. Puar</w:t>
      </w:r>
    </w:p>
    <w:p>
      <w:r>
        <w:t>No media mentions found for this test period.</w:t>
      </w:r>
    </w:p>
    <w:p>
      <w:pPr>
        <w:pStyle w:val="Heading2"/>
      </w:pPr>
      <w:r>
        <w:t>Aziz Rana</w:t>
      </w:r>
    </w:p>
    <w:p>
      <w:r>
        <w:t>No media mentions found for this test period.</w:t>
      </w:r>
    </w:p>
    <w:p>
      <w:pPr>
        <w:pStyle w:val="Heading2"/>
      </w:pPr>
      <w:r>
        <w:t>Khaled A. Beydoun</w:t>
      </w:r>
    </w:p>
    <w:p>
      <w:r>
        <w:t>No media mentions found for this test period.</w:t>
      </w:r>
    </w:p>
    <w:p>
      <w:pPr>
        <w:pStyle w:val="Heading2"/>
      </w:pPr>
      <w:r>
        <w:t>Juan Cole</w:t>
      </w:r>
    </w:p>
    <w:p>
      <w:r>
        <w:t>No media mentions found for this test period.</w:t>
      </w:r>
    </w:p>
    <w:p>
      <w:pPr>
        <w:pStyle w:val="Heading2"/>
      </w:pPr>
      <w:r>
        <w:t>Audrey Truschke</w:t>
      </w:r>
    </w:p>
    <w:p>
      <w:r>
        <w:t>No media mentions found for this test period.</w:t>
      </w:r>
    </w:p>
    <w:p>
      <w:pPr>
        <w:pStyle w:val="Heading2"/>
      </w:pPr>
      <w:r>
        <w:t>Stephen Sheehi</w:t>
      </w:r>
    </w:p>
    <w:p>
      <w:r>
        <w:t>No media mentions found for this test period.</w:t>
      </w:r>
    </w:p>
    <w:p>
      <w:pPr>
        <w:pStyle w:val="Heading2"/>
      </w:pPr>
      <w:r>
        <w:t>Lara Sheehi</w:t>
      </w:r>
    </w:p>
    <w:p>
      <w:r>
        <w:t>No media mentions found for this test period.</w:t>
      </w:r>
    </w:p>
    <w:p>
      <w:pPr>
        <w:pStyle w:val="Heading2"/>
      </w:pPr>
      <w:r>
        <w:t>Raz Segal</w:t>
      </w:r>
    </w:p>
    <w:p>
      <w:r>
        <w:t>No media mentions found for this test period.</w:t>
      </w:r>
    </w:p>
    <w:p>
      <w:pPr>
        <w:pStyle w:val="Heading2"/>
      </w:pPr>
      <w:r>
        <w:t>Deepa Kumar</w:t>
      </w:r>
    </w:p>
    <w:p>
      <w:r>
        <w:t>No media mentions found for this test period.</w:t>
      </w:r>
    </w:p>
    <w:p>
      <w:pPr>
        <w:pStyle w:val="Heading2"/>
      </w:pPr>
      <w:r>
        <w:t>Joel Beinin</w:t>
      </w:r>
    </w:p>
    <w:p>
      <w:r>
        <w:t>No media mentions found for this test period.</w:t>
      </w:r>
    </w:p>
    <w:p>
      <w:pPr>
        <w:pStyle w:val="Heading2"/>
      </w:pPr>
      <w:r>
        <w:t>Marc O. Jones</w:t>
      </w:r>
    </w:p>
    <w:p>
      <w:r>
        <w:t>No media mentions found for this test period.</w:t>
      </w:r>
    </w:p>
    <w:p>
      <w:pPr>
        <w:pStyle w:val="Heading2"/>
      </w:pPr>
      <w:r>
        <w:t>Hatem Bazian</w:t>
      </w:r>
    </w:p>
    <w:p>
      <w:r>
        <w:t>No media mentions found for this test period.</w:t>
      </w:r>
    </w:p>
    <w:p>
      <w:pPr>
        <w:pStyle w:val="Heading2"/>
      </w:pPr>
      <w:r>
        <w:t>Matthew Abraham</w:t>
      </w:r>
    </w:p>
    <w:p>
      <w:r>
        <w:t>No media mentions found for this test period.</w:t>
      </w:r>
    </w:p>
    <w:p>
      <w:pPr>
        <w:pStyle w:val="Heading2"/>
      </w:pPr>
      <w:r>
        <w:t>Joseph Massad</w:t>
      </w:r>
    </w:p>
    <w:p>
      <w:r>
        <w:t>No media mentions found for this test period.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