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May 31 - June 18, 2025</w:t>
      </w:r>
    </w:p>
    <w:p/>
    <w:p>
      <w:pPr>
        <w:pStyle w:val="Heading2"/>
      </w:pPr>
      <w:r>
        <w:t>Adil Haque</w:t>
      </w:r>
    </w:p>
    <w:p>
      <w:pPr>
        <w:pStyle w:val="Heading2"/>
      </w:pPr>
      <w:r>
        <w:t>Adnan Zulfiqar</w:t>
      </w:r>
    </w:p>
    <w:p>
      <w:pPr>
        <w:pStyle w:val="Heading2"/>
      </w:pPr>
      <w:r>
        <w:t>Alexander A. Reinert</w:t>
      </w:r>
    </w:p>
    <w:p>
      <w:pPr>
        <w:pStyle w:val="Heading2"/>
      </w:pPr>
      <w:r>
        <w:t>Alexander Hinton</w:t>
      </w:r>
    </w:p>
    <w:p>
      <w:pPr>
        <w:pStyle w:val="Heading2"/>
      </w:pPr>
      <w:r>
        <w:t>Alexis Karteron</w:t>
      </w:r>
    </w:p>
    <w:p>
      <w:pPr>
        <w:pStyle w:val="Heading2"/>
      </w:pPr>
      <w:r>
        <w:t>Ali A. Olomi</w:t>
      </w:r>
    </w:p>
    <w:p>
      <w:pPr>
        <w:pStyle w:val="Heading2"/>
      </w:pPr>
      <w:r>
        <w:t>Ali R. Chaudhary</w:t>
      </w:r>
    </w:p>
    <w:p>
      <w:pPr>
        <w:pStyle w:val="Heading2"/>
      </w:pPr>
      <w:r>
        <w:t>Ameena Ghaffar-Kucher</w:t>
      </w:r>
    </w:p>
    <w:p>
      <w:r>
        <w:t>New York Times, ToStaff Trump’s Immigration Crackdown,ICEEnticesIts..., Jun. 8, 2025, https://www.nytimes.com/2025/07/18/us/to-staff-trumps-immigration-crackdown-ice-entices-its-retirees.html.</w:t>
      </w:r>
    </w:p>
    <w:p>
      <w:pPr>
        <w:pStyle w:val="Heading2"/>
      </w:pPr>
      <w:r>
        <w:t>Amir Hussain</w:t>
      </w:r>
    </w:p>
    <w:p>
      <w:pPr>
        <w:pStyle w:val="Heading2"/>
      </w:pPr>
      <w:r>
        <w:t>Anju Gupta</w:t>
      </w:r>
    </w:p>
    <w:p>
      <w:pPr>
        <w:pStyle w:val="Heading2"/>
      </w:pPr>
      <w:r>
        <w:t>Atalia Omer</w:t>
      </w:r>
    </w:p>
    <w:p>
      <w:pPr>
        <w:pStyle w:val="Heading2"/>
      </w:pPr>
      <w:r>
        <w:t>Atiya Aftab</w:t>
      </w:r>
    </w:p>
    <w:p>
      <w:pPr>
        <w:pStyle w:val="Heading2"/>
      </w:pPr>
      <w:r>
        <w:t>Audrey Truschke</w:t>
      </w:r>
    </w:p>
    <w:p>
      <w:pPr>
        <w:pStyle w:val="Heading2"/>
      </w:pPr>
      <w:r>
        <w:t>Aziz Rana</w:t>
      </w:r>
    </w:p>
    <w:p>
      <w:r>
        <w:t>Unknown, Aziz(TV Series 2021–2022) - IMDb, Jun. 10, 2025, https://m.imdb.com/title/tt14872600/.</w:t>
      </w:r>
    </w:p>
    <w:p>
      <w:pPr>
        <w:pStyle w:val="Heading2"/>
      </w:pPr>
      <w:r>
        <w:t>Aziza Ahmed</w:t>
      </w:r>
    </w:p>
    <w:p>
      <w:pPr>
        <w:pStyle w:val="Heading2"/>
      </w:pPr>
      <w:r>
        <w:t>Behrooz Ghamari-Tabrizi</w:t>
      </w:r>
    </w:p>
    <w:p>
      <w:r>
        <w:t>Unknown, World's Best Places to Visitfor 2025 - U.S. NewsTravel, Jun. 6, 2025, https://travel.usnews.com/rankings/worlds-best-vacations/.</w:t>
      </w:r>
    </w:p>
    <w:p>
      <w:pPr>
        <w:pStyle w:val="Heading2"/>
      </w:pPr>
      <w:r>
        <w:t>Beth Baron</w:t>
      </w:r>
    </w:p>
    <w:p>
      <w:pPr>
        <w:pStyle w:val="Heading2"/>
      </w:pPr>
      <w:r>
        <w:t>Beth Stephens</w:t>
      </w:r>
    </w:p>
    <w:p>
      <w:pPr>
        <w:pStyle w:val="Heading2"/>
      </w:pPr>
      <w:r>
        <w:t>Bidisha Biswas</w:t>
      </w:r>
    </w:p>
    <w:p>
      <w:r>
        <w:t>New York Times, Felix Baumgartner,Professional Daredevil, Dies Paragliding..., Jun. 8, 2025, https://www.nytimes.com/2025/07/18/world/europe/felix-baumgartner-dead.html.</w:t>
      </w:r>
    </w:p>
    <w:p>
      <w:pPr>
        <w:pStyle w:val="Heading2"/>
      </w:pPr>
      <w:r>
        <w:t>Brittany Friedman</w:t>
      </w:r>
    </w:p>
    <w:p>
      <w:pPr>
        <w:pStyle w:val="Heading2"/>
      </w:pPr>
      <w:r>
        <w:t>Catherine M. Grosso</w:t>
      </w:r>
    </w:p>
    <w:p>
      <w:pPr>
        <w:pStyle w:val="Heading2"/>
      </w:pPr>
      <w:r>
        <w:t>Chaumtoli Huq</w:t>
      </w:r>
    </w:p>
    <w:p>
      <w:r>
        <w:t>CNN, Covid-19 infections can set off massive inflammation in the body - CNN, Jun. 1, 2025, https://www.cnn.com/2022/04/06/health/covid-big-inflammation/.</w:t>
      </w:r>
    </w:p>
    <w:p>
      <w:r>
        <w:t>Unknown, TV Online é no Vivo Play App: streaming e canais ao vivo, Jun. 2, 2025, https://vivo.com.br/para-voce/produtos-e-servicos/servicos-digitais/vivo-play-app.</w:t>
      </w:r>
    </w:p>
    <w:p>
      <w:r>
        <w:t>Unknown, 123ABCtv-YouTube, Jun. 4, 2025, https://www.youtube.com/channel/UCLVGPH2tZsZRDVdIuPhCyYg.</w:t>
      </w:r>
    </w:p>
    <w:p>
      <w:pPr>
        <w:pStyle w:val="Heading2"/>
      </w:pPr>
      <w:r>
        <w:t>Clark B. Lombardi</w:t>
      </w:r>
    </w:p>
    <w:p>
      <w:pPr>
        <w:pStyle w:val="Heading2"/>
      </w:pPr>
      <w:r>
        <w:t>Cyra A. Choudhury</w:t>
      </w:r>
    </w:p>
    <w:p>
      <w:pPr>
        <w:pStyle w:val="Heading2"/>
      </w:pPr>
      <w:r>
        <w:t>D. Asher Ghertner</w:t>
      </w:r>
    </w:p>
    <w:p>
      <w:pPr>
        <w:pStyle w:val="Heading2"/>
      </w:pPr>
      <w:r>
        <w:t>Dalia Fahmy</w:t>
      </w:r>
    </w:p>
    <w:p>
      <w:pPr>
        <w:pStyle w:val="Heading2"/>
      </w:pPr>
      <w:r>
        <w:t>Deepa Kumar</w:t>
      </w:r>
    </w:p>
    <w:p>
      <w:r>
        <w:t>Unknown, YouTubeTV, Jun. 11, 2025, https://tv.youtube.com/_welcome/.</w:t>
      </w:r>
    </w:p>
    <w:p>
      <w:pPr>
        <w:pStyle w:val="Heading2"/>
      </w:pPr>
      <w:r>
        <w:t>Eid Mohamed</w:t>
      </w:r>
    </w:p>
    <w:p>
      <w:pPr>
        <w:pStyle w:val="Heading2"/>
      </w:pPr>
      <w:r>
        <w:t>Elise Boddie</w:t>
      </w:r>
    </w:p>
    <w:p>
      <w:pPr>
        <w:pStyle w:val="Heading2"/>
      </w:pPr>
      <w:r>
        <w:t>Ellen C. Yaroshefsky</w:t>
      </w:r>
    </w:p>
    <w:p>
      <w:r>
        <w:t>Unknown, Ellen(TV Series 1994–1998) - IMDb, Jun. 16, 2025, https://www.imdb.com/title/tt0108761.</w:t>
      </w:r>
    </w:p>
    <w:p>
      <w:pPr>
        <w:pStyle w:val="Heading2"/>
      </w:pPr>
      <w:r>
        <w:t>Emily Berman</w:t>
      </w:r>
    </w:p>
    <w:p>
      <w:pPr>
        <w:pStyle w:val="Heading2"/>
      </w:pPr>
      <w:r>
        <w:t>Emmaia Gelman</w:t>
      </w:r>
    </w:p>
    <w:p>
      <w:pPr>
        <w:pStyle w:val="Heading2"/>
      </w:pPr>
      <w:r>
        <w:t>Eric McDaniel</w:t>
      </w:r>
    </w:p>
    <w:p>
      <w:r>
        <w:t>Unknown, Eric(TV series) -Wikipedia, Jun. 10, 2025, https://en.wikipedia.org/wiki/Eric_(TV_series).</w:t>
      </w:r>
    </w:p>
    <w:p>
      <w:pPr>
        <w:pStyle w:val="Heading2"/>
      </w:pPr>
      <w:r>
        <w:t>Esaa Mohammad Samarah Samarsky</w:t>
      </w:r>
    </w:p>
    <w:p>
      <w:pPr>
        <w:pStyle w:val="Heading2"/>
      </w:pPr>
      <w:r>
        <w:t>Esther Canty-Barnes</w:t>
      </w:r>
    </w:p>
    <w:p>
      <w:pPr>
        <w:pStyle w:val="Heading2"/>
      </w:pPr>
      <w:r>
        <w:t>Faisal Kutty</w:t>
      </w:r>
    </w:p>
    <w:p>
      <w:r>
        <w:t>Unknown, Front Page -ETV News, Jun. 1, 2025, https://etvnews.com/.</w:t>
      </w:r>
    </w:p>
    <w:p>
      <w:r>
        <w:t>Unknown, ETV News- Emery Telcom - Live Local Broadcasts, Jun. 1, 2025, https://live.etvnews.com/.</w:t>
      </w:r>
    </w:p>
    <w:p>
      <w:pPr>
        <w:pStyle w:val="Heading2"/>
      </w:pPr>
      <w:r>
        <w:t>Faiza Sayed</w:t>
      </w:r>
    </w:p>
    <w:p>
      <w:pPr>
        <w:pStyle w:val="Heading2"/>
      </w:pPr>
      <w:r>
        <w:t>Falguni A. Sheth</w:t>
      </w:r>
    </w:p>
    <w:p>
      <w:pPr>
        <w:pStyle w:val="Heading2"/>
      </w:pPr>
      <w:r>
        <w:t>Farid Hafez</w:t>
      </w:r>
    </w:p>
    <w:p>
      <w:pPr>
        <w:pStyle w:val="Heading2"/>
      </w:pPr>
      <w:r>
        <w:t>Fatemeh Shams</w:t>
      </w:r>
    </w:p>
    <w:p>
      <w:pPr>
        <w:pStyle w:val="Heading2"/>
      </w:pPr>
      <w:r>
        <w:t>Gaiutra Devi Bahadur</w:t>
      </w:r>
    </w:p>
    <w:p>
      <w:r>
        <w:t>Unknown, Used2009 Honda Accord LX Specs &amp; Features|Edmunds, Jun. 16, 2025, https://www.edmunds.com/honda/accord/2009/st-101047619/features-specs/.</w:t>
      </w:r>
    </w:p>
    <w:p>
      <w:r>
        <w:t>Unknown, 2009 Honda Accord Specifications and Features, Jun. 18, 2025, https://hondanews.com/en-US/honda-automobiles/releases/release-90c51d455aa151f96f3107004c34bcbe-2009-honda-accord-specifications-and-features.</w:t>
      </w:r>
    </w:p>
    <w:p>
      <w:pPr>
        <w:pStyle w:val="Heading2"/>
      </w:pPr>
      <w:r>
        <w:t>Ghada Ageel</w:t>
      </w:r>
    </w:p>
    <w:p>
      <w:pPr>
        <w:pStyle w:val="Heading2"/>
      </w:pPr>
      <w:r>
        <w:t>Hadi Khoshneviss</w:t>
      </w:r>
    </w:p>
    <w:p>
      <w:pPr>
        <w:pStyle w:val="Heading2"/>
      </w:pPr>
      <w:r>
        <w:t>Haider Ala Hamoudi</w:t>
      </w:r>
    </w:p>
    <w:p>
      <w:pPr>
        <w:pStyle w:val="Heading2"/>
      </w:pPr>
      <w:r>
        <w:t>Hajar Yazdiha</w:t>
      </w:r>
    </w:p>
    <w:p>
      <w:r>
        <w:t>Unknown, World News: Top &amp; Breaking World News Today | AP News, Jun. 10, 2025, https://apnews.com/world-news.</w:t>
      </w:r>
    </w:p>
    <w:p>
      <w:r>
        <w:t>Unknown, U.S. News: Top U.S. News Today | AP News, Jun. 17, 2025, https://apnews.com/us-news.</w:t>
      </w:r>
    </w:p>
    <w:p>
      <w:r>
        <w:t>Unknown, Mexico | Latest News &amp; Updates | AP News, Jun. 8, 2025, https://apnews.com/hub/mexico.</w:t>
      </w:r>
    </w:p>
    <w:p>
      <w:pPr>
        <w:pStyle w:val="Heading2"/>
      </w:pPr>
      <w:r>
        <w:t>Hatem Bazian</w:t>
      </w:r>
    </w:p>
    <w:p>
      <w:pPr>
        <w:pStyle w:val="Heading2"/>
      </w:pPr>
      <w:r>
        <w:t>Heba M. Khalil</w:t>
      </w:r>
    </w:p>
    <w:p>
      <w:pPr>
        <w:pStyle w:val="Heading2"/>
      </w:pPr>
      <w:r>
        <w:t>Huda J. Fakhreddine</w:t>
      </w:r>
    </w:p>
    <w:p>
      <w:pPr>
        <w:pStyle w:val="Heading2"/>
      </w:pPr>
      <w:r>
        <w:t>Irus Braverman</w:t>
      </w:r>
    </w:p>
    <w:p>
      <w:r>
        <w:t>Unknown, The Odyssey Chapter 18 Summary and Analysis - eNotes.com, Jun. 6, 2025, https://www.enotes.com/topics/odyssey/chapter-summaries/chapter-18-summary-and-analysis.</w:t>
      </w:r>
    </w:p>
    <w:p>
      <w:pPr>
        <w:pStyle w:val="Heading2"/>
      </w:pPr>
      <w:r>
        <w:t>Ivan Kalmar</w:t>
      </w:r>
    </w:p>
    <w:p>
      <w:pPr>
        <w:pStyle w:val="Heading2"/>
      </w:pPr>
      <w:r>
        <w:t>James R. Jones</w:t>
      </w:r>
    </w:p>
    <w:p>
      <w:pPr>
        <w:pStyle w:val="Heading2"/>
      </w:pPr>
      <w:r>
        <w:t>Jasbir K. Puar</w:t>
      </w:r>
    </w:p>
    <w:p>
      <w:r>
        <w:t>Unknown, Best Online Bachelor's in BusinessPrograms - US News, Jun. 18, 2025, https://www.usnews.com/education/online-education/bachelors/online-bachelors-business-rankings.</w:t>
      </w:r>
    </w:p>
    <w:p>
      <w:pPr>
        <w:pStyle w:val="Heading2"/>
      </w:pPr>
      <w:r>
        <w:t>Jasmin Zine</w:t>
      </w:r>
    </w:p>
    <w:p>
      <w:pPr>
        <w:pStyle w:val="Heading2"/>
      </w:pPr>
      <w:r>
        <w:t>Jason Brownlee</w:t>
      </w:r>
    </w:p>
    <w:p>
      <w:pPr>
        <w:pStyle w:val="Heading2"/>
      </w:pPr>
      <w:r>
        <w:t>Jesse Norris</w:t>
      </w:r>
    </w:p>
    <w:p>
      <w:pPr>
        <w:pStyle w:val="Heading2"/>
      </w:pPr>
      <w:r>
        <w:t>Joel Beinin</w:t>
      </w:r>
    </w:p>
    <w:p>
      <w:pPr>
        <w:pStyle w:val="Heading2"/>
      </w:pPr>
      <w:r>
        <w:t>John Tehranian</w:t>
      </w:r>
    </w:p>
    <w:p>
      <w:pPr>
        <w:pStyle w:val="Heading2"/>
      </w:pPr>
      <w:r>
        <w:t>Jon Dubin</w:t>
      </w:r>
    </w:p>
    <w:p>
      <w:pPr>
        <w:pStyle w:val="Heading2"/>
      </w:pPr>
      <w:r>
        <w:t>Jonathan Feingold</w:t>
      </w:r>
    </w:p>
    <w:p>
      <w:pPr>
        <w:pStyle w:val="Heading2"/>
      </w:pPr>
      <w:r>
        <w:t>Jonathan Hafetz</w:t>
      </w:r>
    </w:p>
    <w:p>
      <w:pPr>
        <w:pStyle w:val="Heading2"/>
      </w:pPr>
      <w:r>
        <w:t>Jorge Contesse</w:t>
      </w:r>
    </w:p>
    <w:p>
      <w:pPr>
        <w:pStyle w:val="Heading2"/>
      </w:pPr>
      <w:r>
        <w:t>Juan Cole</w:t>
      </w:r>
    </w:p>
    <w:p>
      <w:pPr>
        <w:pStyle w:val="Heading2"/>
      </w:pPr>
      <w:r>
        <w:t>Karam Dana</w:t>
      </w:r>
    </w:p>
    <w:p>
      <w:pPr>
        <w:pStyle w:val="Heading2"/>
      </w:pPr>
      <w:r>
        <w:t>Karim Malak</w:t>
      </w:r>
    </w:p>
    <w:p>
      <w:pPr>
        <w:pStyle w:val="Heading2"/>
      </w:pPr>
      <w:r>
        <w:t>Karishma Desai</w:t>
      </w:r>
    </w:p>
    <w:p>
      <w:r>
        <w:t>Unknown, Other papers submitted by: Dr Karishma Desai - Dove Medical …, Jun. 12, 2025, https://www.dovepress.com/author_profile.php?id=2226403.</w:t>
      </w:r>
    </w:p>
    <w:p>
      <w:r>
        <w:t>Unknown, ‪Karishma Desai‬ - ‪Google Scholar‬, Jun. 1, 2025, https://scholar.google.com/citations?user=PkS9FtEAAAAJ&amp;hl=en.</w:t>
      </w:r>
    </w:p>
    <w:p>
      <w:pPr>
        <w:pStyle w:val="Heading2"/>
      </w:pPr>
      <w:r>
        <w:t>Khaled A. Beydoun</w:t>
      </w:r>
    </w:p>
    <w:p>
      <w:pPr>
        <w:pStyle w:val="Heading2"/>
      </w:pPr>
      <w:r>
        <w:t>Khyati Joshi</w:t>
      </w:r>
    </w:p>
    <w:p>
      <w:r>
        <w:t>Unknown, SpectrumTV, Jun. 16, 2025, https://watch.spectrum.net/.</w:t>
      </w:r>
    </w:p>
    <w:p>
      <w:r>
        <w:t>Unknown, Spectrum- Internet, Mobile, Cable TV and Home Phone, Jun. 2, 2025, https://www.spectrum.com/.</w:t>
      </w:r>
    </w:p>
    <w:p>
      <w:r>
        <w:t>Unknown, Apartvs.A Part—Master the Difference Now |Grammarly, Jun. 4, 2025, https://www.grammarly.com/blog/citations/apart-vs-a-part/.</w:t>
      </w:r>
    </w:p>
    <w:p>
      <w:r>
        <w:t>Unknown, Slashdot: News for nerds, stuff that matters, Jun. 18, 2025, https://slashdot.org/.</w:t>
      </w:r>
    </w:p>
    <w:p>
      <w:pPr>
        <w:pStyle w:val="Heading2"/>
      </w:pPr>
      <w:r>
        <w:t>LaToya Baldwin Clark</w:t>
      </w:r>
    </w:p>
    <w:p>
      <w:pPr>
        <w:pStyle w:val="Heading2"/>
      </w:pPr>
      <w:r>
        <w:t>Lara Sheehi</w:t>
      </w:r>
    </w:p>
    <w:p>
      <w:pPr>
        <w:pStyle w:val="Heading2"/>
      </w:pPr>
      <w:r>
        <w:t>Leila Kawar</w:t>
      </w:r>
    </w:p>
    <w:p>
      <w:r>
        <w:t>Unknown, Leila (TV series) -Wikipedia, Jun. 15, 2025, https://en.wikipedia.org/wiki/Leila_(TV_series).</w:t>
      </w:r>
    </w:p>
    <w:p>
      <w:r>
        <w:t>Unknown, Leila(TV Series 2019– ) - IMDb, Jun. 6, 2025, https://www.imdb.com/title/tt9337588/.</w:t>
      </w:r>
    </w:p>
    <w:p>
      <w:pPr>
        <w:pStyle w:val="Heading2"/>
      </w:pPr>
      <w:r>
        <w:t>Leyla Amzi-Erdogdular</w:t>
      </w:r>
    </w:p>
    <w:p>
      <w:r>
        <w:t>Unknown, Leyla: Life Love Justice (TV Series 2024–2025) - IMDb, Jun. 1, 2025, https://www.imdb.com/title/tt33264855/.</w:t>
      </w:r>
    </w:p>
    <w:p>
      <w:pPr>
        <w:pStyle w:val="Heading2"/>
      </w:pPr>
      <w:r>
        <w:t>Lorenzo Veracini</w:t>
      </w:r>
    </w:p>
    <w:p>
      <w:pPr>
        <w:pStyle w:val="Heading2"/>
      </w:pPr>
      <w:r>
        <w:t>Mahruq Khan</w:t>
      </w:r>
    </w:p>
    <w:p>
      <w:pPr>
        <w:pStyle w:val="Heading2"/>
      </w:pPr>
      <w:r>
        <w:t>Marc O. Jones</w:t>
      </w:r>
    </w:p>
    <w:p>
      <w:pPr>
        <w:pStyle w:val="Heading2"/>
      </w:pPr>
      <w:r>
        <w:t>Margaret Hu</w:t>
      </w:r>
    </w:p>
    <w:p>
      <w:pPr>
        <w:pStyle w:val="Heading2"/>
      </w:pPr>
      <w:r>
        <w:t>Mark Bray</w:t>
      </w:r>
    </w:p>
    <w:p>
      <w:pPr>
        <w:pStyle w:val="Heading2"/>
      </w:pPr>
      <w:r>
        <w:t>Marta Esquilin</w:t>
      </w:r>
    </w:p>
    <w:p>
      <w:pPr>
        <w:pStyle w:val="Heading2"/>
      </w:pPr>
      <w:r>
        <w:t>Maryam Jamshidi</w:t>
      </w:r>
    </w:p>
    <w:p>
      <w:r>
        <w:t>Unknown, Maryam Jamshidi - Transnational Litigation Blog, Jun. 12, 2025, https://tlblog.org/maryam-jamshidi/.</w:t>
      </w:r>
    </w:p>
    <w:p>
      <w:pPr>
        <w:pStyle w:val="Heading2"/>
      </w:pPr>
      <w:r>
        <w:t>Matthew Abraham</w:t>
      </w:r>
    </w:p>
    <w:p>
      <w:pPr>
        <w:pStyle w:val="Heading2"/>
      </w:pPr>
      <w:r>
        <w:t>Maura Finkelstein</w:t>
      </w:r>
    </w:p>
    <w:p>
      <w:pPr>
        <w:pStyle w:val="Heading2"/>
      </w:pPr>
      <w:r>
        <w:t>Mayte Green-Mercado</w:t>
      </w:r>
    </w:p>
    <w:p>
      <w:r>
        <w:t>Unknown, Peacock: Stream TV and Movies Online,WatchLive News and …, Jun. 6, 2025, https://www.peacocktv.com/.</w:t>
      </w:r>
    </w:p>
    <w:p>
      <w:r>
        <w:t>Unknown, TVGlobo Ao VivoOnline Grátis | Assista noGloboplay, Jun. 17, 2025, https://globoplay.globo.com/tv-globo/ao-vivo/6120663/.</w:t>
      </w:r>
    </w:p>
    <w:p>
      <w:pPr>
        <w:pStyle w:val="Heading2"/>
      </w:pPr>
      <w:r>
        <w:t>Meera E. Deo</w:t>
      </w:r>
    </w:p>
    <w:p>
      <w:pPr>
        <w:pStyle w:val="Heading2"/>
      </w:pPr>
      <w:r>
        <w:t>Mitra Rastegar</w:t>
      </w:r>
    </w:p>
    <w:p>
      <w:pPr>
        <w:pStyle w:val="Heading2"/>
      </w:pPr>
      <w:r>
        <w:t>Mohammad Fadel</w:t>
      </w:r>
    </w:p>
    <w:p>
      <w:pPr>
        <w:pStyle w:val="Heading2"/>
      </w:pPr>
      <w:r>
        <w:t>Mojtaba Mahdavi</w:t>
      </w:r>
    </w:p>
    <w:p>
      <w:r>
        <w:t>Unknown, Meghan Markle,Duchess of SussexLatest News | HELLO!, Jun. 8, 2025, https://www.hellomagazine.com/tags/meghan-markle/.</w:t>
      </w:r>
    </w:p>
    <w:p>
      <w:pPr>
        <w:pStyle w:val="Heading2"/>
      </w:pPr>
      <w:r>
        <w:t>Muhannad Ayyash</w:t>
      </w:r>
    </w:p>
    <w:p>
      <w:pPr>
        <w:pStyle w:val="Heading2"/>
      </w:pPr>
      <w:r>
        <w:t>Nader Hashemi</w:t>
      </w:r>
    </w:p>
    <w:p>
      <w:pPr>
        <w:pStyle w:val="Heading2"/>
      </w:pPr>
      <w:r>
        <w:t>Nadia Ahmad</w:t>
      </w:r>
    </w:p>
    <w:p>
      <w:pPr>
        <w:pStyle w:val="Heading2"/>
      </w:pPr>
      <w:r>
        <w:t>Nahed Samour</w:t>
      </w:r>
    </w:p>
    <w:p>
      <w:pPr>
        <w:pStyle w:val="Heading2"/>
      </w:pPr>
      <w:r>
        <w:t>Nancy A. Khalil</w:t>
      </w:r>
    </w:p>
    <w:p>
      <w:pPr>
        <w:pStyle w:val="Heading2"/>
      </w:pPr>
      <w:r>
        <w:t>Natsu Taylor Saito</w:t>
      </w:r>
    </w:p>
    <w:p>
      <w:pPr>
        <w:pStyle w:val="Heading2"/>
      </w:pPr>
      <w:r>
        <w:t>Nausheen Husain</w:t>
      </w:r>
    </w:p>
    <w:p>
      <w:r>
        <w:t>Unknown, The BestPhone Systemsfor Small Businesses -Business News Daily, Jun. 2, 2025, https://www.businessnewsdaily.com/6780-best-business-phone-systems.html.</w:t>
      </w:r>
    </w:p>
    <w:p>
      <w:pPr>
        <w:pStyle w:val="Heading2"/>
      </w:pPr>
      <w:r>
        <w:t>Naved Bakali</w:t>
      </w:r>
    </w:p>
    <w:p>
      <w:pPr>
        <w:pStyle w:val="Heading2"/>
      </w:pPr>
      <w:r>
        <w:t>Nazia Kazi</w:t>
      </w:r>
    </w:p>
    <w:p>
      <w:pPr>
        <w:pStyle w:val="Heading2"/>
      </w:pPr>
      <w:r>
        <w:t>Nermin Allam</w:t>
      </w:r>
    </w:p>
    <w:p>
      <w:pPr>
        <w:pStyle w:val="Heading2"/>
      </w:pPr>
      <w:r>
        <w:t>Norrinda Brown Hayat</w:t>
      </w:r>
    </w:p>
    <w:p>
      <w:r>
        <w:t>Unknown, "Star Trek"The Squire of Gothos(TV Episode 1967) -IMDb, Jun. 18, 2025, https://m.imdb.com/title/tt0708478/.</w:t>
      </w:r>
    </w:p>
    <w:p>
      <w:pPr>
        <w:pStyle w:val="Heading2"/>
      </w:pPr>
      <w:r>
        <w:t>Noura Erakat</w:t>
      </w:r>
    </w:p>
    <w:p>
      <w:r>
        <w:t>CNN, Wyndham Clarkreportedly banned fromOakmontCountry Club …, Jun. 17, 2025, https://www.cnn.com/2025/07/17/sport/wyndham-clark-banned-oakmont-us-open-spt.</w:t>
      </w:r>
    </w:p>
    <w:p>
      <w:r>
        <w:t>Unknown, Too Much(TVseries) -Wikipedia, Jun. 3, 2025, https://en.m.wikipedia.org/wiki/Too_Much_(TV_series).</w:t>
      </w:r>
    </w:p>
    <w:p>
      <w:r>
        <w:t>Unknown, Too Much(TVMini Series 2025– ) -IMDb, Jun. 8, 2025, https://m.imdb.com/title/tt30406366/.</w:t>
      </w:r>
    </w:p>
    <w:p>
      <w:pPr>
        <w:pStyle w:val="Heading2"/>
      </w:pPr>
      <w:r>
        <w:t>Omar Al-Dewachi</w:t>
      </w:r>
    </w:p>
    <w:p>
      <w:pPr>
        <w:pStyle w:val="Heading2"/>
      </w:pPr>
      <w:r>
        <w:t>Omar Dajani</w:t>
      </w:r>
    </w:p>
    <w:p>
      <w:pPr>
        <w:pStyle w:val="Heading2"/>
      </w:pPr>
      <w:r>
        <w:t>Omar S. Dahi</w:t>
      </w:r>
    </w:p>
    <w:p>
      <w:pPr>
        <w:pStyle w:val="Heading2"/>
      </w:pPr>
      <w:r>
        <w:t>Omid Safi</w:t>
      </w:r>
    </w:p>
    <w:p>
      <w:r>
        <w:t>Unknown, Las Mejores Smart TV 2024 por Marca y Modelo:GuíaCompleta, Jun. 16, 2025, https://ticoelectronica.com/2024/06/09/las-mejores-smart-tv-2024-por-marca-y-modelo-guia-completa/.</w:t>
      </w:r>
    </w:p>
    <w:p>
      <w:r>
        <w:t>Unknown, Las 10 mejores smart TV de 2024 - comparativa y opiniones, Jun. 9, 2025, https://10mejores.top/smart-tv/.</w:t>
      </w:r>
    </w:p>
    <w:p>
      <w:r>
        <w:t>Unknown, Las mejores marcas deSmart TV, tipos y características –Guía…, Jun. 16, 2025, https://mejoresmarcas.com.mx/mejores-smart-tv/.</w:t>
      </w:r>
    </w:p>
    <w:p>
      <w:pPr>
        <w:pStyle w:val="Heading2"/>
      </w:pPr>
      <w:r>
        <w:t>Ousseina Alidou</w:t>
      </w:r>
    </w:p>
    <w:p>
      <w:pPr>
        <w:pStyle w:val="Heading2"/>
      </w:pPr>
      <w:r>
        <w:t>Rabea Benhalim</w:t>
      </w:r>
    </w:p>
    <w:p>
      <w:pPr>
        <w:pStyle w:val="Heading2"/>
      </w:pPr>
      <w:r>
        <w:t>Rachel Godsil</w:t>
      </w:r>
    </w:p>
    <w:p>
      <w:pPr>
        <w:pStyle w:val="Heading2"/>
      </w:pPr>
      <w:r>
        <w:t>Raquel E Aldana</w:t>
      </w:r>
    </w:p>
    <w:p>
      <w:pPr>
        <w:pStyle w:val="Heading2"/>
      </w:pPr>
      <w:r>
        <w:t>Raz Segal</w:t>
      </w:r>
    </w:p>
    <w:p>
      <w:pPr>
        <w:pStyle w:val="Heading2"/>
      </w:pPr>
      <w:r>
        <w:t>Rebecca Hankins</w:t>
      </w:r>
    </w:p>
    <w:p>
      <w:pPr>
        <w:pStyle w:val="Heading2"/>
      </w:pPr>
      <w:r>
        <w:t>Riaz Tejani</w:t>
      </w:r>
    </w:p>
    <w:p>
      <w:pPr>
        <w:pStyle w:val="Heading2"/>
      </w:pPr>
      <w:r>
        <w:t>Robert S. Chang</w:t>
      </w:r>
    </w:p>
    <w:p>
      <w:pPr>
        <w:pStyle w:val="Heading2"/>
      </w:pPr>
      <w:r>
        <w:t>Sabreena Ghaffar-Siddiqui</w:t>
      </w:r>
    </w:p>
    <w:p>
      <w:r>
        <w:t>Unknown, BIO –Gang StarrOfficial Site -Gang StarrNews &amp; Official ..., Jun. 12, 2025, https://gangstarr.global/pages/bio.</w:t>
      </w:r>
    </w:p>
    <w:p>
      <w:r>
        <w:t>Unknown, Prime Video| Watch movies, TV shows, Live TV, and sports, Jun. 10, 2025, https://www.amazon.com/gp/video/storefront/.</w:t>
      </w:r>
    </w:p>
    <w:p>
      <w:pPr>
        <w:pStyle w:val="Heading2"/>
      </w:pPr>
      <w:r>
        <w:t>Sabrina Alimahomed</w:t>
      </w:r>
    </w:p>
    <w:p>
      <w:pPr>
        <w:pStyle w:val="Heading2"/>
      </w:pPr>
      <w:r>
        <w:t>Saeed Khan</w:t>
      </w:r>
    </w:p>
    <w:p>
      <w:pPr>
        <w:pStyle w:val="Heading2"/>
      </w:pPr>
      <w:r>
        <w:t>Sahar Mohamed Khamis</w:t>
      </w:r>
    </w:p>
    <w:p>
      <w:r>
        <w:t>Unknown, SaharTV -YouTube, Jun. 4, 2025, https://www.youtube.com/@OfficialSaharTV.</w:t>
      </w:r>
    </w:p>
    <w:p>
      <w:pPr>
        <w:pStyle w:val="Heading2"/>
      </w:pPr>
      <w:r>
        <w:t>Salman Sayyid</w:t>
      </w:r>
    </w:p>
    <w:p>
      <w:pPr>
        <w:pStyle w:val="Heading2"/>
      </w:pPr>
      <w:r>
        <w:t>Santiago Slabodsky</w:t>
      </w:r>
    </w:p>
    <w:p>
      <w:r>
        <w:t>Unknown, 15Best Things to Do in Santiago, Chile - U.S. News Travel, Jun. 6, 2025, https://travel.usnews.com/Santiago_Chile/Things_To_Do/.</w:t>
      </w:r>
    </w:p>
    <w:p>
      <w:pPr>
        <w:pStyle w:val="Heading2"/>
      </w:pPr>
      <w:r>
        <w:t>Sarah Eltantawi</w:t>
      </w:r>
    </w:p>
    <w:p>
      <w:pPr>
        <w:pStyle w:val="Heading2"/>
      </w:pPr>
      <w:r>
        <w:t>Seema Saifee</w:t>
      </w:r>
    </w:p>
    <w:p>
      <w:r>
        <w:t>Al Jazeera, Venezuelafrees 10Americansin swap for deported migrants in El ..., Jun. 13, 2025, https://www.aljazeera.com/news/2025/7/18/venezuela-frees-10-americans-in-swap-for-deported-migrants-in-el-salvador.</w:t>
      </w:r>
    </w:p>
    <w:p>
      <w:pPr>
        <w:pStyle w:val="Heading2"/>
      </w:pPr>
      <w:r>
        <w:t>Sherene Razack</w:t>
      </w:r>
    </w:p>
    <w:p>
      <w:pPr>
        <w:pStyle w:val="Heading2"/>
      </w:pPr>
      <w:r>
        <w:t>Shirin Saeidi</w:t>
      </w:r>
    </w:p>
    <w:p>
      <w:pPr>
        <w:pStyle w:val="Heading2"/>
      </w:pPr>
      <w:r>
        <w:t>Shirin Sinnar</w:t>
      </w:r>
    </w:p>
    <w:p>
      <w:r>
        <w:t>Unknown, Hits (47.55555, -122.55555) | Arcanum Newspapers, Jun. 15, 2025, https://adt.arcanum.com/en/search/results/?list=eyJxdWVyeSI6ICI0Ny41NTU1NSwgLTEyMi41NTU1NSIsICJzb3J0IjogIkRBVEUifQ&amp;per_page=100.</w:t>
      </w:r>
    </w:p>
    <w:p>
      <w:r>
        <w:t>Unknown, Outlaw: Shirin Sinnar on Terrorism Law | Stanford Law School, Jun. 7, 2025, https://law.stanford.edu/press/outlaw-shirin-sinnar-on-terrorism-law/.</w:t>
      </w:r>
    </w:p>
    <w:p>
      <w:r>
        <w:t>Unknown, Outlaw: Shirin Sinnar on Terrorism Law | It's Going Down, Jun. 11, 2025, https://itsgoingdown.org/outlaw-shirin-sinnar-on-terrorism-law/.</w:t>
      </w:r>
    </w:p>
    <w:p>
      <w:pPr>
        <w:pStyle w:val="Heading2"/>
      </w:pPr>
      <w:r>
        <w:t>Shoba Sivaprasad Wadhia</w:t>
      </w:r>
    </w:p>
    <w:p>
      <w:pPr>
        <w:pStyle w:val="Heading2"/>
      </w:pPr>
      <w:r>
        <w:t>Siham Elkassem</w:t>
      </w:r>
    </w:p>
    <w:p>
      <w:pPr>
        <w:pStyle w:val="Heading2"/>
      </w:pPr>
      <w:r>
        <w:t>Stacy Hawkins</w:t>
      </w:r>
    </w:p>
    <w:p>
      <w:pPr>
        <w:pStyle w:val="Heading2"/>
      </w:pPr>
      <w:r>
        <w:t>Stephen Dycus</w:t>
      </w:r>
    </w:p>
    <w:p>
      <w:pPr>
        <w:pStyle w:val="Heading2"/>
      </w:pPr>
      <w:r>
        <w:t>Stephen Sheehi</w:t>
      </w:r>
    </w:p>
    <w:p>
      <w:pPr>
        <w:pStyle w:val="Heading2"/>
      </w:pPr>
      <w:r>
        <w:t>Susan M. Akram</w:t>
      </w:r>
    </w:p>
    <w:p>
      <w:pPr>
        <w:pStyle w:val="Heading2"/>
      </w:pPr>
      <w:r>
        <w:t>Sylvia Chan-Malik</w:t>
      </w:r>
    </w:p>
    <w:p>
      <w:pPr>
        <w:pStyle w:val="Heading2"/>
      </w:pPr>
      <w:r>
        <w:t>Tahseen Shah</w:t>
      </w:r>
    </w:p>
    <w:p>
      <w:pPr>
        <w:pStyle w:val="Heading2"/>
      </w:pPr>
      <w:r>
        <w:t>Taleed El-Sabawi</w:t>
      </w:r>
    </w:p>
    <w:p>
      <w:r>
        <w:t>Unknown, DIRECTV Login - Account Sign In - Watch TV, Pay Bills &amp; More, Jun. 15, 2025, https://www.directv.com/directv-login/.</w:t>
      </w:r>
    </w:p>
    <w:p>
      <w:r>
        <w:t>Unknown, DIRECTV Login | Sign in to directv.com, Jun. 12, 2025, https://identity.directv.com/login/signin.</w:t>
      </w:r>
    </w:p>
    <w:p>
      <w:r>
        <w:t>Unknown, Log in at directv.com to Manage Your Account | DIRECTV Support, Jun. 6, 2025, https://www.directv.com/support/article/000082661.</w:t>
      </w:r>
    </w:p>
    <w:p>
      <w:r>
        <w:t>Unknown, Jimmy Fallon'sshowto face difficultshut downthis week impactingTV..., Jun. 12, 2025, https://www.hellomagazine.com/film/491679/jimmy-fallon-difficult-tonight-show-shut-down-strike/.</w:t>
      </w:r>
    </w:p>
    <w:p>
      <w:pPr>
        <w:pStyle w:val="Heading2"/>
      </w:pPr>
      <w:r>
        <w:t>Tazeen M. Ali</w:t>
      </w:r>
    </w:p>
    <w:p>
      <w:pPr>
        <w:pStyle w:val="Heading2"/>
      </w:pPr>
      <w:r>
        <w:t>Timothy Eatman</w:t>
      </w:r>
    </w:p>
    <w:p>
      <w:pPr>
        <w:pStyle w:val="Heading2"/>
      </w:pPr>
      <w:r>
        <w:t>Timothy P. Daniels</w:t>
      </w:r>
    </w:p>
    <w:p>
      <w:pPr>
        <w:pStyle w:val="Heading2"/>
      </w:pPr>
      <w:r>
        <w:t>Timothy Raphael</w:t>
      </w:r>
    </w:p>
    <w:p>
      <w:pPr>
        <w:pStyle w:val="Heading2"/>
      </w:pPr>
      <w:r>
        <w:t>Toby Jones</w:t>
      </w:r>
    </w:p>
    <w:p>
      <w:pPr>
        <w:pStyle w:val="Heading2"/>
      </w:pPr>
      <w:r>
        <w:t>Udi Ofer</w:t>
      </w:r>
    </w:p>
    <w:p>
      <w:pPr>
        <w:pStyle w:val="Heading2"/>
      </w:pPr>
      <w:r>
        <w:t>Umayyah Cable</w:t>
      </w:r>
    </w:p>
    <w:p>
      <w:pPr>
        <w:pStyle w:val="Heading2"/>
      </w:pPr>
      <w:r>
        <w:t>Veena Dubal</w:t>
      </w:r>
    </w:p>
    <w:p>
      <w:pPr>
        <w:pStyle w:val="Heading2"/>
      </w:pPr>
      <w:r>
        <w:t>Victoria Ramenzoni</w:t>
      </w:r>
    </w:p>
    <w:p>
      <w:pPr>
        <w:pStyle w:val="Heading2"/>
      </w:pPr>
      <w:r>
        <w:t>Wadie Said</w:t>
      </w:r>
    </w:p>
    <w:p>
      <w:r>
        <w:t>Unknown, CharterSpectrumMissoula, Montana | Cable TV, Internet &amp; Phone, Jun. 10, 2025, https://www.charterbundledeals.com/Missoula-Montana.html.</w:t>
      </w:r>
    </w:p>
    <w:p>
      <w:pPr>
        <w:pStyle w:val="Heading2"/>
      </w:pPr>
      <w:r>
        <w:t>Wendell Marsh</w:t>
      </w:r>
    </w:p>
    <w:p>
      <w:pPr>
        <w:pStyle w:val="Heading2"/>
      </w:pPr>
      <w:r>
        <w:t>Wendy Greene</w:t>
      </w:r>
    </w:p>
    <w:p>
      <w:pPr>
        <w:pStyle w:val="Heading2"/>
      </w:pPr>
      <w:r>
        <w:t>Whitney Strub</w:t>
      </w:r>
    </w:p>
    <w:p>
      <w:pPr>
        <w:pStyle w:val="Heading2"/>
      </w:pPr>
      <w:r>
        <w:t>William C. Banks</w:t>
      </w:r>
    </w:p>
    <w:p>
      <w:pPr>
        <w:pStyle w:val="Heading2"/>
      </w:pPr>
      <w:r>
        <w:t>William I. Robinson</w:t>
      </w:r>
    </w:p>
    <w:p>
      <w:pPr>
        <w:pStyle w:val="Heading2"/>
      </w:pPr>
      <w:r>
        <w:t>Yasmiyn Irizarry</w:t>
      </w:r>
    </w:p>
    <w:p>
      <w:r>
        <w:t>Unknown, Slashdot: News for nerds, stuff that matters, Jun. 17, 2025, https://slashdot.org/.</w:t>
      </w:r>
    </w:p>
    <w:p>
      <w:pPr>
        <w:pStyle w:val="Heading2"/>
      </w:pPr>
      <w:r>
        <w:t>Zahra Ali</w:t>
      </w:r>
    </w:p>
    <w:p>
      <w:pPr>
        <w:pStyle w:val="Heading2"/>
      </w:pPr>
      <w:r>
        <w:t>Zain Abdullah</w:t>
      </w:r>
    </w:p>
    <w:p>
      <w:pPr>
        <w:pStyle w:val="Heading2"/>
      </w:pPr>
      <w:r>
        <w:t>Zakia Salime</w:t>
      </w:r>
    </w:p>
    <w:p>
      <w:r>
        <w:t>Unknown, LatestPittsburgh Pirates&amp; MLB News | TribLIVE.com, Jun. 3, 2025, https://triblive.com/sports/pirates/.</w:t>
      </w:r>
    </w:p>
    <w:p>
      <w:r>
        <w:t>Unknown, CheapestSUV Lease Dealsin July 2025 | U.S. News, Jun. 12, 2025, https://cars.usnews.com/cars-trucks/advice/cheapest-suv-to-lease.</w:t>
      </w:r>
    </w:p>
    <w:p>
      <w:pPr>
        <w:pStyle w:val="Heading2"/>
      </w:pPr>
      <w:r>
        <w:t>M. Shahid Alam</w:t>
      </w:r>
    </w:p>
    <w:p>
      <w:pPr>
        <w:pStyle w:val="Heading2"/>
      </w:pPr>
      <w:r>
        <w:t>Khalil Al-Anani</w:t>
      </w:r>
    </w:p>
    <w:p>
      <w:pPr>
        <w:pStyle w:val="Heading2"/>
      </w:pPr>
      <w:r>
        <w:t>Raquel E. Aldana</w:t>
      </w:r>
    </w:p>
    <w:p>
      <w:pPr>
        <w:pStyle w:val="Heading2"/>
      </w:pPr>
      <w:r>
        <w:t>Tazeen M. Ali</w:t>
      </w:r>
    </w:p>
    <w:p>
      <w:pPr>
        <w:pStyle w:val="Heading2"/>
      </w:pPr>
      <w:r>
        <w:t>Sabrina Alimahomed-Wilson</w:t>
      </w:r>
    </w:p>
    <w:p>
      <w:r>
        <w:t>Unknown, Chilling Adventures of Sabrina (TV series) -Wikipedia, Jun. 2, 2025, https://en.m.wikipedia.org/wiki/Chilling_Adventures_of_Sabrina_(TV_series).</w:t>
      </w:r>
    </w:p>
    <w:p>
      <w:pPr>
        <w:pStyle w:val="Heading2"/>
      </w:pPr>
      <w:r>
        <w:t>Nermin Allam</w:t>
      </w:r>
    </w:p>
    <w:p>
      <w:pPr>
        <w:pStyle w:val="Heading2"/>
      </w:pPr>
      <w:r>
        <w:t>Mohamed Alsiadi</w:t>
      </w:r>
    </w:p>
    <w:p>
      <w:pPr>
        <w:pStyle w:val="Heading2"/>
      </w:pPr>
      <w:r>
        <w:t>Mason Ameri</w:t>
      </w:r>
    </w:p>
    <w:p>
      <w:pPr>
        <w:pStyle w:val="Heading2"/>
      </w:pPr>
      <w:r>
        <w:t>Leyla Amzi-Erdogdular</w:t>
      </w:r>
    </w:p>
    <w:p>
      <w:pPr>
        <w:pStyle w:val="Heading2"/>
      </w:pPr>
      <w:r>
        <w:t>Mohamed Arafa</w:t>
      </w:r>
    </w:p>
    <w:p>
      <w:pPr>
        <w:pStyle w:val="Heading2"/>
      </w:pPr>
      <w:r>
        <w:t>Abed Awad</w:t>
      </w:r>
    </w:p>
    <w:p>
      <w:r>
        <w:t>Unknown, Pluto TV: WatchFreeMovies,TVShows &amp; LiveTVOnline, Jun. 13, 2025, https://pluto.tv/.</w:t>
      </w:r>
    </w:p>
    <w:p>
      <w:r>
        <w:t>Unknown, Pluto TV- It'sFree TV, Jun. 8, 2025, https://static-homepage-en.pluto.tv/about-us.</w:t>
      </w:r>
    </w:p>
    <w:p>
      <w:r>
        <w:t>Unknown, MyPluto TV, Jun. 18, 2025, https://my.pluto.tv/.</w:t>
      </w:r>
    </w:p>
    <w:p>
      <w:r>
        <w:t>Reuters, Israel and Syria agree ceasefireasIsraelallowsSyriantroops …, Jun. 3, 2025, https://www.reuters.com/world/middle-east/israel-syria-agree-ceasefire-israel-allows-syrian-troops-limited-access-sweida-2025-07-18/.</w:t>
      </w:r>
    </w:p>
    <w:p>
      <w:r>
        <w:t>CNN, Israel and Syria agree to ceasefire, US ambassador to Turkey …, Jun. 3, 2025, https://www.cnn.com/2025/07/18/middleeast/israel-syria-ceasefire-latam-intl.</w:t>
      </w:r>
    </w:p>
    <w:p>
      <w:pPr>
        <w:pStyle w:val="Heading2"/>
      </w:pPr>
      <w:r>
        <w:t>Asli U. Bali</w:t>
      </w:r>
    </w:p>
    <w:p>
      <w:r>
        <w:t>Unknown, AN ANALYSIS OF THE IMPACTS OF THE FIRST, Jun. 8, 2025, https://dergipark.org.tr/en/download/article-file/1946639.</w:t>
      </w:r>
    </w:p>
    <w:p>
      <w:pPr>
        <w:pStyle w:val="Heading2"/>
      </w:pPr>
      <w:r>
        <w:t>William C. Banks</w:t>
      </w:r>
    </w:p>
    <w:p>
      <w:pPr>
        <w:pStyle w:val="Heading2"/>
      </w:pPr>
      <w:r>
        <w:t>George Bisharat</w:t>
      </w:r>
    </w:p>
    <w:p>
      <w:pPr>
        <w:pStyle w:val="Heading2"/>
      </w:pPr>
      <w:r>
        <w:t>Mark Bray</w:t>
      </w:r>
    </w:p>
    <w:p>
      <w:pPr>
        <w:pStyle w:val="Heading2"/>
      </w:pPr>
      <w:r>
        <w:t>Umayyah Cable</w:t>
      </w:r>
    </w:p>
    <w:p>
      <w:r>
        <w:t>Unknown, MSN| PersonalizedNews, Top Headlines, Live Updates and more, Jun. 3, 2025, https://www.msn.com/?mkt=en-us.</w:t>
      </w:r>
    </w:p>
    <w:p>
      <w:r>
        <w:t>Unknown, News-MSN, Jun. 7, 2025, https://www.msn.com/en-us/channel/topic/News/tp-Y_46b78bbb-31c4-4fc5-8a4a-858072348d06.</w:t>
      </w:r>
    </w:p>
    <w:p>
      <w:r>
        <w:t>Unknown, MSNBC News- BreakingNewsandNewsToday | LatestNews, Jun. 11, 2025, https://www.msnbc.com/.</w:t>
      </w:r>
    </w:p>
    <w:p>
      <w:pPr>
        <w:pStyle w:val="Heading2"/>
      </w:pPr>
      <w:r>
        <w:t>Robert S. Chang</w:t>
      </w:r>
    </w:p>
    <w:p>
      <w:pPr>
        <w:pStyle w:val="Heading2"/>
      </w:pPr>
      <w:r>
        <w:t>Juan Cole</w:t>
      </w:r>
    </w:p>
    <w:p>
      <w:pPr>
        <w:pStyle w:val="Heading2"/>
      </w:pPr>
      <w:r>
        <w:t>Timothy P. Daniels</w:t>
      </w:r>
    </w:p>
    <w:p>
      <w:pPr>
        <w:pStyle w:val="Heading2"/>
      </w:pPr>
      <w:r>
        <w:t>Meera E. Deo</w:t>
      </w:r>
    </w:p>
    <w:p>
      <w:r>
        <w:t>Unknown, YouTubeTV, Jun. 4, 2025, https://tv.youtube.com/_welcome/.</w:t>
      </w:r>
    </w:p>
    <w:p>
      <w:r>
        <w:t>Reuters, Israel and Syria agree ceasefireasIsraelallowsSyriantroops …, Jun. 16, 2025, https://www.reuters.com/world/middle-east/israel-syria-agree-ceasefire-israel-allows-syrian-troops-limited-access-sweida-2025-07-18/.</w:t>
      </w:r>
    </w:p>
    <w:p>
      <w:r>
        <w:t>CNN, Israel and Syria agree to ceasefire, US ambassador to Turkey …, Jun. 10, 2025, https://www.cnn.com/2025/07/18/middleeast/israel-syria-ceasefire-latam-intl.</w:t>
      </w:r>
    </w:p>
    <w:p>
      <w:pPr>
        <w:pStyle w:val="Heading2"/>
      </w:pPr>
      <w:r>
        <w:t>Karishma Desai</w:t>
      </w:r>
    </w:p>
    <w:p>
      <w:pPr>
        <w:pStyle w:val="Heading2"/>
      </w:pPr>
      <w:r>
        <w:t>Veena Dubal</w:t>
      </w:r>
    </w:p>
    <w:p>
      <w:pPr>
        <w:pStyle w:val="Heading2"/>
      </w:pPr>
      <w:r>
        <w:t>John L. Esposito</w:t>
      </w:r>
    </w:p>
    <w:p>
      <w:pPr>
        <w:pStyle w:val="Heading2"/>
      </w:pPr>
      <w:r>
        <w:t>Marta Esquilin</w:t>
      </w:r>
    </w:p>
    <w:p>
      <w:pPr>
        <w:pStyle w:val="Heading2"/>
      </w:pPr>
      <w:r>
        <w:t>John Farmer Jr.</w:t>
      </w:r>
    </w:p>
    <w:p>
      <w:pPr>
        <w:pStyle w:val="Heading2"/>
      </w:pPr>
      <w:r>
        <w:t>Katherine M. Franke</w:t>
      </w:r>
    </w:p>
    <w:p>
      <w:pPr>
        <w:pStyle w:val="Heading2"/>
      </w:pPr>
      <w:r>
        <w:t>Wendy Greene</w:t>
      </w:r>
    </w:p>
    <w:p>
      <w:pPr>
        <w:pStyle w:val="Heading2"/>
      </w:pPr>
      <w:r>
        <w:t>Zeynep Devrim Gursel</w:t>
      </w:r>
    </w:p>
    <w:p>
      <w:pPr>
        <w:pStyle w:val="Heading2"/>
      </w:pPr>
      <w:r>
        <w:t>Jonathan Hafetz</w:t>
      </w:r>
    </w:p>
    <w:p>
      <w:pPr>
        <w:pStyle w:val="Heading2"/>
      </w:pPr>
      <w:r>
        <w:t>Nader Hashemi</w:t>
      </w:r>
    </w:p>
    <w:p>
      <w:pPr>
        <w:pStyle w:val="Heading2"/>
      </w:pPr>
      <w:r>
        <w:t>Stacy Hawkins</w:t>
      </w:r>
    </w:p>
    <w:p>
      <w:pPr>
        <w:pStyle w:val="Heading2"/>
      </w:pPr>
      <w:r>
        <w:t>Tanya K. Hernandez</w:t>
      </w:r>
    </w:p>
    <w:p>
      <w:pPr>
        <w:pStyle w:val="Heading2"/>
      </w:pPr>
      <w:r>
        <w:t>Margaret Hu</w:t>
      </w:r>
    </w:p>
    <w:p>
      <w:pPr>
        <w:pStyle w:val="Heading2"/>
      </w:pPr>
      <w:r>
        <w:t>Nausheen Husain</w:t>
      </w:r>
    </w:p>
    <w:p>
      <w:r>
        <w:t>Unknown, Joey LawrenceList of Movies and TV Shows - TV Guide, Jun. 10, 2025, https://www.tvguide.com/celebrities/joey-lawrence/credits/3000414445/.</w:t>
      </w:r>
    </w:p>
    <w:p>
      <w:pPr>
        <w:pStyle w:val="Heading2"/>
      </w:pPr>
      <w:r>
        <w:t>Toby Jones</w:t>
      </w:r>
    </w:p>
    <w:p>
      <w:pPr>
        <w:pStyle w:val="Heading2"/>
      </w:pPr>
      <w:r>
        <w:t>Nazia Kazi</w:t>
      </w:r>
    </w:p>
    <w:p>
      <w:r>
        <w:t>Unknown, News Flash • EI Ceramics Breaks Ground on $18 million Renova, Jun. 10, 2025, https://www.cityofmiddletown.org/CivicAlerts.aspx?AID=60.</w:t>
      </w:r>
    </w:p>
    <w:p>
      <w:pPr>
        <w:pStyle w:val="Heading2"/>
      </w:pPr>
      <w:r>
        <w:t>Faisal Kutty</w:t>
      </w:r>
    </w:p>
    <w:p>
      <w:pPr>
        <w:pStyle w:val="Heading2"/>
      </w:pPr>
      <w:r>
        <w:t>Clark B. Lombardi</w:t>
      </w:r>
    </w:p>
    <w:p>
      <w:pPr>
        <w:pStyle w:val="Heading2"/>
      </w:pPr>
      <w:r>
        <w:t>Wendell Marsh</w:t>
      </w:r>
    </w:p>
    <w:p>
      <w:pPr>
        <w:pStyle w:val="Heading2"/>
      </w:pPr>
      <w:r>
        <w:t>Joseph Massad</w:t>
      </w:r>
    </w:p>
    <w:p>
      <w:pPr>
        <w:pStyle w:val="Heading2"/>
      </w:pPr>
      <w:r>
        <w:t>Jesse Norris</w:t>
      </w:r>
    </w:p>
    <w:p>
      <w:pPr>
        <w:pStyle w:val="Heading2"/>
      </w:pPr>
      <w:r>
        <w:t>Udi Ofer</w:t>
      </w:r>
    </w:p>
    <w:p>
      <w:pPr>
        <w:pStyle w:val="Heading2"/>
      </w:pPr>
      <w:r>
        <w:t>Timothy Raphael</w:t>
      </w:r>
    </w:p>
    <w:p>
      <w:pPr>
        <w:pStyle w:val="Heading2"/>
      </w:pPr>
      <w:r>
        <w:t>Ebrahim Rasool</w:t>
      </w:r>
    </w:p>
    <w:p>
      <w:pPr>
        <w:pStyle w:val="Heading2"/>
      </w:pPr>
      <w:r>
        <w:t>Victoria Ramenzoni</w:t>
      </w:r>
    </w:p>
    <w:p>
      <w:pPr>
        <w:pStyle w:val="Heading2"/>
      </w:pPr>
      <w:r>
        <w:t>Mitra Rastegar</w:t>
      </w:r>
    </w:p>
    <w:p>
      <w:pPr>
        <w:pStyle w:val="Heading2"/>
      </w:pPr>
      <w:r>
        <w:t>Alexander A. Reinert</w:t>
      </w:r>
    </w:p>
    <w:p>
      <w:pPr>
        <w:pStyle w:val="Heading2"/>
      </w:pPr>
      <w:r>
        <w:t>William I. Robinson</w:t>
      </w:r>
    </w:p>
    <w:p>
      <w:pPr>
        <w:pStyle w:val="Heading2"/>
      </w:pPr>
      <w:r>
        <w:t>Natsu Taylor Saito</w:t>
      </w:r>
    </w:p>
    <w:p>
      <w:pPr>
        <w:pStyle w:val="Heading2"/>
      </w:pPr>
      <w:r>
        <w:t>Nahed Samour</w:t>
      </w:r>
    </w:p>
    <w:p>
      <w:pPr>
        <w:pStyle w:val="Heading2"/>
      </w:pPr>
      <w:r>
        <w:t>Faiza Sayed</w:t>
      </w:r>
    </w:p>
    <w:p>
      <w:pPr>
        <w:pStyle w:val="Heading2"/>
      </w:pPr>
      <w:r>
        <w:t>Salman Sayyid</w:t>
      </w:r>
    </w:p>
    <w:p>
      <w:r>
        <w:t>Unknown, Salman Sayyid’s Profile | The Independent (UK), The Washington …, Jun. 14, 2025, https://muckrack.com/salman-sayyid.</w:t>
      </w:r>
    </w:p>
    <w:p>
      <w:r>
        <w:t>Washington Post, The Washington Post, Jun. 11, 2025, https://www.washingtonpost.com/.</w:t>
      </w:r>
    </w:p>
    <w:p>
      <w:r>
        <w:t>Washington Post, Time to expect the unexpected from Congress - The …, Jun. 2, 2025, https://www.washingtonpost.com/politics/2025/05/19/time-expect-unexpected-congress/.</w:t>
      </w:r>
    </w:p>
    <w:p>
      <w:pPr>
        <w:pStyle w:val="Heading2"/>
      </w:pPr>
      <w:r>
        <w:t>Alex Dika Seggerman</w:t>
      </w:r>
    </w:p>
    <w:p>
      <w:pPr>
        <w:pStyle w:val="Heading2"/>
      </w:pPr>
      <w:r>
        <w:t>Saher Selod</w:t>
      </w:r>
    </w:p>
    <w:p>
      <w:pPr>
        <w:pStyle w:val="Heading2"/>
      </w:pPr>
      <w:r>
        <w:t>Sudha N. Setty</w:t>
      </w:r>
    </w:p>
    <w:p>
      <w:r>
        <w:t>New York Times, 2025WNBABasketballStandings- Full LeagueStandings- The ..., Jun. 15, 2025, https://www.nytimes.com/athletic/wnba/standings/.</w:t>
      </w:r>
    </w:p>
    <w:p>
      <w:pPr>
        <w:pStyle w:val="Heading2"/>
      </w:pPr>
      <w:r>
        <w:t>Fatemeh Shams</w:t>
      </w:r>
    </w:p>
    <w:p>
      <w:pPr>
        <w:pStyle w:val="Heading2"/>
      </w:pPr>
      <w:r>
        <w:t>Lara Sheehi</w:t>
      </w:r>
    </w:p>
    <w:p>
      <w:pPr>
        <w:pStyle w:val="Heading2"/>
      </w:pPr>
      <w:r>
        <w:t>Stephen Sheehi</w:t>
      </w:r>
    </w:p>
    <w:p>
      <w:pPr>
        <w:pStyle w:val="Heading2"/>
      </w:pPr>
      <w:r>
        <w:t>Sabreena Ghaffar-Siddiqui</w:t>
      </w:r>
    </w:p>
    <w:p>
      <w:pPr>
        <w:pStyle w:val="Heading2"/>
      </w:pPr>
      <w:r>
        <w:t>Saleema Snow</w:t>
      </w:r>
    </w:p>
    <w:p>
      <w:pPr>
        <w:pStyle w:val="Heading2"/>
      </w:pPr>
      <w:r>
        <w:t>SpearIt</w:t>
      </w:r>
    </w:p>
    <w:p>
      <w:r>
        <w:t>Unknown, Wohnungs-Mietvertrag, Jun. 6, 2025, https://www.mieterschutzbund.de/wp-content/uploads/Mietvertrag-1.pdf.</w:t>
      </w:r>
    </w:p>
    <w:p>
      <w:pPr>
        <w:pStyle w:val="Heading2"/>
      </w:pPr>
      <w:r>
        <w:t>Whitney Strub</w:t>
      </w:r>
    </w:p>
    <w:p>
      <w:pPr>
        <w:pStyle w:val="Heading2"/>
      </w:pPr>
      <w:r>
        <w:t>Nukhet Varlik</w:t>
      </w:r>
    </w:p>
    <w:p>
      <w:pPr>
        <w:pStyle w:val="Heading2"/>
      </w:pPr>
      <w:r>
        <w:t>Lorenzo Veracini</w:t>
      </w:r>
    </w:p>
    <w:p>
      <w:pPr>
        <w:pStyle w:val="Heading2"/>
      </w:pPr>
      <w:r>
        <w:t>Shoba Sivaprasad Wadhia</w:t>
      </w:r>
    </w:p>
    <w:p>
      <w:pPr>
        <w:pStyle w:val="Heading2"/>
      </w:pPr>
      <w:r>
        <w:t>Ellen C. Yaroshefsky</w:t>
      </w:r>
    </w:p>
    <w:p>
      <w:r>
        <w:t>CNN, Lloyd Howell Jr.: NFLPAexecutive director steps downamid …, Jun. 2, 2025, https://www.cnn.com/2025/07/19/sport/nflpa-lloyd-howell-jr-steps-down-spt.</w:t>
      </w:r>
    </w:p>
    <w:p>
      <w:r>
        <w:t>New York Times, Timeline ofLloyd Howell’s tenure as NFLPAexecutive director…, Jun. 2, 2025, https://www.nytimes.com/athletic/6502042/2025/07/18/nfl-nflpa-lloyd-howell-executive-director-resigns/.</w:t>
      </w:r>
    </w:p>
    <w:p>
      <w:pPr>
        <w:pStyle w:val="Heading2"/>
      </w:pPr>
      <w:r>
        <w:t>Hajar Yazdiha</w:t>
      </w:r>
    </w:p>
    <w:p>
      <w:pPr>
        <w:pStyle w:val="Heading2"/>
      </w:pPr>
      <w:r>
        <w:t>Jasmin Zine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