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June 18, 2025 - July 18, 2025</w:t>
      </w:r>
    </w:p>
    <w:p/>
    <w:p>
      <w:pPr>
        <w:pStyle w:val="Heading2"/>
      </w:pPr>
      <w:r>
        <w:t>Adil Haque</w:t>
      </w:r>
    </w:p>
    <w:p>
      <w:pPr>
        <w:pStyle w:val="Heading2"/>
      </w:pPr>
      <w:r>
        <w:t>Adnan Zulfiqar</w:t>
      </w:r>
    </w:p>
    <w:p>
      <w:pPr>
        <w:pStyle w:val="Heading2"/>
      </w:pPr>
      <w:r>
        <w:t>Alexander A. Reinert</w:t>
      </w:r>
    </w:p>
    <w:p>
      <w:pPr>
        <w:pStyle w:val="Heading2"/>
      </w:pPr>
      <w:r>
        <w:t>Alexander Hinton</w:t>
      </w:r>
    </w:p>
    <w:p>
      <w:pPr>
        <w:pStyle w:val="Heading2"/>
      </w:pPr>
      <w:r>
        <w:t>Alexis Karteron</w:t>
      </w:r>
    </w:p>
    <w:p>
      <w:pPr>
        <w:pStyle w:val="Heading2"/>
      </w:pPr>
      <w:r>
        <w:t>Ali A. Olomi</w:t>
      </w:r>
    </w:p>
    <w:p>
      <w:pPr>
        <w:pStyle w:val="Heading2"/>
      </w:pPr>
      <w:r>
        <w:t>Ali R. Chaudhary</w:t>
      </w:r>
    </w:p>
    <w:p>
      <w:pPr>
        <w:pStyle w:val="Heading2"/>
      </w:pPr>
      <w:r>
        <w:t>Ameena Ghaffar-Kucher</w:t>
      </w:r>
    </w:p>
    <w:p>
      <w:pPr>
        <w:pStyle w:val="Heading2"/>
      </w:pPr>
      <w:r>
        <w:t>Amir Hussain</w:t>
      </w:r>
    </w:p>
    <w:p>
      <w:pPr>
        <w:pStyle w:val="Heading2"/>
      </w:pPr>
      <w:r>
        <w:t>Anju Gupta</w:t>
      </w:r>
    </w:p>
    <w:p>
      <w:pPr>
        <w:pStyle w:val="Heading2"/>
      </w:pPr>
      <w:r>
        <w:t>Atalia Omer</w:t>
      </w:r>
    </w:p>
    <w:p>
      <w:r>
        <w:t>Unknown, Slashdot: News for nerds, stuff that matters, Jul. 12, 2025, https://slashdot.org/.</w:t>
      </w:r>
    </w:p>
    <w:p>
      <w:r>
        <w:t>Unknown, News News - Slashdot, Jul. 2, 2025, https://slashdot.org/news.</w:t>
      </w:r>
    </w:p>
    <w:p>
      <w:r>
        <w:t>Unknown, Technology News | Slashdot, Jul. 9, 2025, https://tech.slashdot.org/.</w:t>
      </w:r>
    </w:p>
    <w:p>
      <w:r>
        <w:t>Unknown, Westbrook ElementaryinBethesda, Maryland - U.S. News …, Jul. 11, 2025, https://www.usnews.com/education/k12/maryland/westbrook-elementary-225412.</w:t>
      </w:r>
    </w:p>
    <w:p>
      <w:pPr>
        <w:pStyle w:val="Heading2"/>
      </w:pPr>
      <w:r>
        <w:t>Atiya Aftab</w:t>
      </w:r>
    </w:p>
    <w:p>
      <w:pPr>
        <w:pStyle w:val="Heading2"/>
      </w:pPr>
      <w:r>
        <w:t>Audrey Truschke</w:t>
      </w:r>
    </w:p>
    <w:p>
      <w:pPr>
        <w:pStyle w:val="Heading2"/>
      </w:pPr>
      <w:r>
        <w:t>Aziz Rana</w:t>
      </w:r>
    </w:p>
    <w:p>
      <w:r>
        <w:t>Unknown, Aziz(TV Series 2021–2022) - IMDb, Jul. 14, 2025, https://m.imdb.com/title/tt14872600/.</w:t>
      </w:r>
    </w:p>
    <w:p>
      <w:pPr>
        <w:pStyle w:val="Heading2"/>
      </w:pPr>
      <w:r>
        <w:t>Aziza Ahmed</w:t>
      </w:r>
    </w:p>
    <w:p>
      <w:pPr>
        <w:pStyle w:val="Heading2"/>
      </w:pPr>
      <w:r>
        <w:t>Behrooz Ghamari-Tabrizi</w:t>
      </w:r>
    </w:p>
    <w:p>
      <w:r>
        <w:t>Unknown, IQVIA Holdings Inc. (IQV) Latest Stock News &amp; Headlines, Jul. 10, 2025, https://finance.yahoo.com/quote/IQV/news/.</w:t>
      </w:r>
    </w:p>
    <w:p>
      <w:r>
        <w:t>Unknown, Watch shows, sports, events, &amp; movies on YouTube TV - Google …, Jul. 11, 2025, https://support.google.com/youtubetv/answer/7067974?hl=en.</w:t>
      </w:r>
    </w:p>
    <w:p>
      <w:pPr>
        <w:pStyle w:val="Heading2"/>
      </w:pPr>
      <w:r>
        <w:t>Beth Baron</w:t>
      </w:r>
    </w:p>
    <w:p>
      <w:pPr>
        <w:pStyle w:val="Heading2"/>
      </w:pPr>
      <w:r>
        <w:t>Beth Stephens</w:t>
      </w:r>
    </w:p>
    <w:p>
      <w:pPr>
        <w:pStyle w:val="Heading2"/>
      </w:pPr>
      <w:r>
        <w:t>Bidisha Biswas</w:t>
      </w:r>
    </w:p>
    <w:p>
      <w:r>
        <w:t>The Guardian, The Guardian, Jul. 10, 2025, https://www.theguardian.com/.</w:t>
      </w:r>
    </w:p>
    <w:p>
      <w:pPr>
        <w:pStyle w:val="Heading2"/>
      </w:pPr>
      <w:r>
        <w:t>Brittany Friedman</w:t>
      </w:r>
    </w:p>
    <w:p>
      <w:pPr>
        <w:pStyle w:val="Heading2"/>
      </w:pPr>
      <w:r>
        <w:t>Catherine M. Grosso</w:t>
      </w:r>
    </w:p>
    <w:p>
      <w:pPr>
        <w:pStyle w:val="Heading2"/>
      </w:pPr>
      <w:r>
        <w:t>Chaumtoli Huq</w:t>
      </w:r>
    </w:p>
    <w:p>
      <w:r>
        <w:t>Unknown, MSN| Personalized News, Top Headlines, Live Updates and more, Jul. 15, 2025, https://www.msn.com/.</w:t>
      </w:r>
    </w:p>
    <w:p>
      <w:r>
        <w:t>Unknown, Back to the Bay – Home and Away, Neighbours News and Spoilers, Jul. 14, 2025, https://www.backtothebay.net/.</w:t>
      </w:r>
    </w:p>
    <w:p>
      <w:r>
        <w:t>Unknown, Home and Away News - Back to the Bay, Jul. 1, 2025, https://www.backtothebay.net/news/.</w:t>
      </w:r>
    </w:p>
    <w:p>
      <w:pPr>
        <w:pStyle w:val="Heading2"/>
      </w:pPr>
      <w:r>
        <w:t>Clark B. Lombardi</w:t>
      </w:r>
    </w:p>
    <w:p>
      <w:pPr>
        <w:pStyle w:val="Heading2"/>
      </w:pPr>
      <w:r>
        <w:t>Cyra A. Choudhury</w:t>
      </w:r>
    </w:p>
    <w:p>
      <w:r>
        <w:t>Unknown, The 18 Best Places toSee the Northern Lights- U.S. News Travel, Jul. 10, 2025, https://travel.usnews.com/features/the-best-places-to-see-the-northern-lights.</w:t>
      </w:r>
    </w:p>
    <w:p>
      <w:pPr>
        <w:pStyle w:val="Heading2"/>
      </w:pPr>
      <w:r>
        <w:t>D. Asher Ghertner</w:t>
      </w:r>
    </w:p>
    <w:p>
      <w:pPr>
        <w:pStyle w:val="Heading2"/>
      </w:pPr>
      <w:r>
        <w:t>Dalia Fahmy</w:t>
      </w:r>
    </w:p>
    <w:p>
      <w:pPr>
        <w:pStyle w:val="Heading2"/>
      </w:pPr>
      <w:r>
        <w:t>Deepa Kumar</w:t>
      </w:r>
    </w:p>
    <w:p>
      <w:pPr>
        <w:pStyle w:val="Heading2"/>
      </w:pPr>
      <w:r>
        <w:t>Eid Mohamed</w:t>
      </w:r>
    </w:p>
    <w:p>
      <w:pPr>
        <w:pStyle w:val="Heading2"/>
      </w:pPr>
      <w:r>
        <w:t>Elise Boddie</w:t>
      </w:r>
    </w:p>
    <w:p>
      <w:pPr>
        <w:pStyle w:val="Heading2"/>
      </w:pPr>
      <w:r>
        <w:t>Ellen C. Yaroshefsky</w:t>
      </w:r>
    </w:p>
    <w:p>
      <w:r>
        <w:t>Unknown, Ellen(TV Series 1994–1998) - IMDb, Jul. 11, 2025, https://www.imdb.com/title/tt0108761.</w:t>
      </w:r>
    </w:p>
    <w:p>
      <w:pPr>
        <w:pStyle w:val="Heading2"/>
      </w:pPr>
      <w:r>
        <w:t>Emily Berman</w:t>
      </w:r>
    </w:p>
    <w:p>
      <w:pPr>
        <w:pStyle w:val="Heading2"/>
      </w:pPr>
      <w:r>
        <w:t>Emmaia Gelman</w:t>
      </w:r>
    </w:p>
    <w:p>
      <w:r>
        <w:t>Unknown, WCSC |Live 5 News, Jul. 17, 2025, https://www.live5news.com/.</w:t>
      </w:r>
    </w:p>
    <w:p>
      <w:r>
        <w:t>Unknown, News, Jul. 14, 2025, https://www.live5news.com/news/.</w:t>
      </w:r>
    </w:p>
    <w:p>
      <w:r>
        <w:t>Unknown, Livestream -Live 5 News, Jul. 3, 2025, https://www.live5news.com/livestream/.</w:t>
      </w:r>
    </w:p>
    <w:p>
      <w:r>
        <w:t>Unknown, Fubo- Watch &amp; DVR Live Sports &amp; TV Online, Jul. 9, 2025, https://www.fubo.tv/signin.</w:t>
      </w:r>
    </w:p>
    <w:p>
      <w:r>
        <w:t>Unknown, Single Sign On | fuboTV, Jul. 13, 2025, https://auth.fubo.tv/.</w:t>
      </w:r>
    </w:p>
    <w:p>
      <w:r>
        <w:t>Unknown, Better late than never: Firefox is finally getting a feature ..., Jul. 5, 2025, https://www.neowin.net/news/better-late-than-never-firefox-is-finally-getting-a-feature-chrome-users-have-had-for-years/.</w:t>
      </w:r>
    </w:p>
    <w:p>
      <w:pPr>
        <w:pStyle w:val="Heading2"/>
      </w:pPr>
      <w:r>
        <w:t>Eric McDaniel</w:t>
      </w:r>
    </w:p>
    <w:p>
      <w:r>
        <w:t>Unknown, Eric(TV series) -Wikipedia, Jul. 5, 2025, https://en.wikipedia.org/wiki/Eric_(TV_series).</w:t>
      </w:r>
    </w:p>
    <w:p>
      <w:pPr>
        <w:pStyle w:val="Heading2"/>
      </w:pPr>
      <w:r>
        <w:t>Esaa Mohammad Samarah Samarsky</w:t>
      </w:r>
    </w:p>
    <w:p>
      <w:r>
        <w:t>Unknown, Stream TV and Movies Live and Online |Hulu, Jul. 11, 2025, https://www.hulu.com/.</w:t>
      </w:r>
    </w:p>
    <w:p>
      <w:r>
        <w:t>Unknown, Stream Live Sports, News, TV Shows, and Movies -Hulu, Jul. 15, 2025, https://www.hulu.com/Live-tv.</w:t>
      </w:r>
    </w:p>
    <w:p>
      <w:pPr>
        <w:pStyle w:val="Heading2"/>
      </w:pPr>
      <w:r>
        <w:t>Esther Canty-Barnes</w:t>
      </w:r>
    </w:p>
    <w:p>
      <w:pPr>
        <w:pStyle w:val="Heading2"/>
      </w:pPr>
      <w:r>
        <w:t>Faisal Kutty</w:t>
      </w:r>
    </w:p>
    <w:p>
      <w:r>
        <w:t>New York Times, Faisal, Rich and Powerful, Led Saudis Into 20thCentury and to …, Jul. 13, 2025, https://www.nytimes.com/1975/03/26/archives/faisal-rich-and-powerful-led-saudis-into-20th-century-and-to-arab.html.</w:t>
      </w:r>
    </w:p>
    <w:p>
      <w:pPr>
        <w:pStyle w:val="Heading2"/>
      </w:pPr>
      <w:r>
        <w:t>Faiza Sayed</w:t>
      </w:r>
    </w:p>
    <w:p>
      <w:r>
        <w:t>CNN, Breaking News, Latest News and Videos |CNN, Jul. 16, 2025, https://www.cnn.com/.</w:t>
      </w:r>
    </w:p>
    <w:p>
      <w:r>
        <w:t>CNN, CNNInternational - Breaking News, US News, World News and …, Jul. 5, 2025, https://www.cnn.com/intl_index.html.</w:t>
      </w:r>
    </w:p>
    <w:p>
      <w:r>
        <w:t>CNN, Últimas noticias de Estados Unidos, Latinoamérica y el mundo, hoy |CNN..., Jul. 12, 2025, https://cnnespanol.cnn.com/.</w:t>
      </w:r>
    </w:p>
    <w:p>
      <w:r>
        <w:t>Unknown, 2dogsdied insidehot carwith closed windows in ... - CBSNews, Jul. 11, 2025, https://www.cbsnews.com/boston/news/dogs-hot-car-death-bridgewater-women-charged/.</w:t>
      </w:r>
    </w:p>
    <w:p>
      <w:r>
        <w:t>Unknown, Alabama Senate passes bill that would punish those ... -Yellowhammer News, Jul. 2, 2025, https://yellowhammernews.com/alabama-senate-passes-bill-that-would-punish-those-who-leave-pets-in-hot-cars/.</w:t>
      </w:r>
    </w:p>
    <w:p>
      <w:pPr>
        <w:pStyle w:val="Heading2"/>
      </w:pPr>
      <w:r>
        <w:t>Falguni A. Sheth</w:t>
      </w:r>
    </w:p>
    <w:p>
      <w:r>
        <w:t>Unknown, The "Follow my delivery live on map" feature. : r/UPS - Reddit, Jul. 10, 2025, https://www.reddit.com/r/UPS/comments/qxhnb1/the_follow_my_delivery_live_on_map_feature/.</w:t>
      </w:r>
    </w:p>
    <w:p>
      <w:pPr>
        <w:pStyle w:val="Heading2"/>
      </w:pPr>
      <w:r>
        <w:t>Farid Hafez</w:t>
      </w:r>
    </w:p>
    <w:p>
      <w:r>
        <w:t>Unknown, OnlineMass| The CatholicTV Network, Jul. 13, 2025, https://www.watchthemass.com/.</w:t>
      </w:r>
    </w:p>
    <w:p>
      <w:pPr>
        <w:pStyle w:val="Heading2"/>
      </w:pPr>
      <w:r>
        <w:t>Fatemeh Shams</w:t>
      </w:r>
    </w:p>
    <w:p>
      <w:r>
        <w:t>Unknown, SearchResults for FTVGirls -Pornditt, Jul. 4, 2025, https://www.pornditt.com/search/FTVGirls/.</w:t>
      </w:r>
    </w:p>
    <w:p>
      <w:r>
        <w:t>Unknown, Teen BrielleFTVspreading -XVIDEOS.COM, Jul. 9, 2025, https://www.xvideos.com/video.hahmccv52f6/teen_brielle_ftv_spreading.</w:t>
      </w:r>
    </w:p>
    <w:p>
      <w:r>
        <w:t>Unknown, FTVMilfs Sydney Paige Legs All Day Long -Pornditt, Jul. 16, 2025, https://v.pornditt.com/videos/91449/ftvmilfs-sydney-paige-legs-all-day-long/.</w:t>
      </w:r>
    </w:p>
    <w:p>
      <w:pPr>
        <w:pStyle w:val="Heading2"/>
      </w:pPr>
      <w:r>
        <w:t>Gaiutra Devi Bahadur</w:t>
      </w:r>
    </w:p>
    <w:p>
      <w:r>
        <w:t>Unknown, U.S. News &amp; World Report, Jul. 14, 2025, https://www.usnews.com/.</w:t>
      </w:r>
    </w:p>
    <w:p>
      <w:r>
        <w:t>Unknown, U.S.News: TopU.S.NewsToday | APNews, Jul. 12, 2025, https://apnews.com/us-news.</w:t>
      </w:r>
    </w:p>
    <w:p>
      <w:r>
        <w:t>Unknown, U.S.News: Latest Breaking Stories, Video, and Photos on …, Jul. 12, 2025, https://www.nbcnews.com/us-news.</w:t>
      </w:r>
    </w:p>
    <w:p>
      <w:pPr>
        <w:pStyle w:val="Heading2"/>
      </w:pPr>
      <w:r>
        <w:t>Ghada Ageel</w:t>
      </w:r>
    </w:p>
    <w:p>
      <w:pPr>
        <w:pStyle w:val="Heading2"/>
      </w:pPr>
      <w:r>
        <w:t>Hadi Khoshneviss</w:t>
      </w:r>
    </w:p>
    <w:p>
      <w:pPr>
        <w:pStyle w:val="Heading2"/>
      </w:pPr>
      <w:r>
        <w:t>Haider Ala Hamoudi</w:t>
      </w:r>
    </w:p>
    <w:p>
      <w:pPr>
        <w:pStyle w:val="Heading2"/>
      </w:pPr>
      <w:r>
        <w:t>Hajar Yazdiha</w:t>
      </w:r>
    </w:p>
    <w:p>
      <w:r>
        <w:t>Unknown, Doogie Kamealoha, M.D. (TV Series 2021–2023) - IMDb, Jul. 9, 2025, https://www.imdb.com/title/tt12225230/.</w:t>
      </w:r>
    </w:p>
    <w:p>
      <w:pPr>
        <w:pStyle w:val="Heading2"/>
      </w:pPr>
      <w:r>
        <w:t>Hatem Bazian</w:t>
      </w:r>
    </w:p>
    <w:p>
      <w:pPr>
        <w:pStyle w:val="Heading2"/>
      </w:pPr>
      <w:r>
        <w:t>Heba M. Khalil</w:t>
      </w:r>
    </w:p>
    <w:p>
      <w:pPr>
        <w:pStyle w:val="Heading2"/>
      </w:pPr>
      <w:r>
        <w:t>Huda J. Fakhreddine</w:t>
      </w:r>
    </w:p>
    <w:p>
      <w:pPr>
        <w:pStyle w:val="Heading2"/>
      </w:pPr>
      <w:r>
        <w:t>Irus Braverman</w:t>
      </w:r>
    </w:p>
    <w:p>
      <w:r>
        <w:t>Unknown, The Odyssey Chapter 18 Summary and Analysis - eNotes.com, Jul. 8, 2025, https://www.enotes.com/topics/odyssey/chapter-summaries/chapter-18-summary-and-analysis.</w:t>
      </w:r>
    </w:p>
    <w:p>
      <w:pPr>
        <w:pStyle w:val="Heading2"/>
      </w:pPr>
      <w:r>
        <w:t>Ivan Kalmar</w:t>
      </w:r>
    </w:p>
    <w:p>
      <w:pPr>
        <w:pStyle w:val="Heading2"/>
      </w:pPr>
      <w:r>
        <w:t>James R. Jones</w:t>
      </w:r>
    </w:p>
    <w:p>
      <w:r>
        <w:t>Unknown, News Flash • James City County, VA • CivicEngage, Jul. 2, 2025, https://www.jamescitycountyva.gov/CivicAlerts.aspx?AID=6313.</w:t>
      </w:r>
    </w:p>
    <w:p>
      <w:pPr>
        <w:pStyle w:val="Heading2"/>
      </w:pPr>
      <w:r>
        <w:t>Jasbir K. Puar</w:t>
      </w:r>
    </w:p>
    <w:p>
      <w:r>
        <w:t>New York Times, Trump’s NationalGuard Troops Are Questioning TheirMission ..., Jul. 17, 2025, https://www.nytimes.com/2025/07/16/us/trump-national-guard-california.html.</w:t>
      </w:r>
    </w:p>
    <w:p>
      <w:pPr>
        <w:pStyle w:val="Heading2"/>
      </w:pPr>
      <w:r>
        <w:t>Jasmin Zine</w:t>
      </w:r>
    </w:p>
    <w:p>
      <w:pPr>
        <w:pStyle w:val="Heading2"/>
      </w:pPr>
      <w:r>
        <w:t>Jason Brownlee</w:t>
      </w:r>
    </w:p>
    <w:p>
      <w:pPr>
        <w:pStyle w:val="Heading2"/>
      </w:pPr>
      <w:r>
        <w:t>Jesse Norris</w:t>
      </w:r>
    </w:p>
    <w:p>
      <w:pPr>
        <w:pStyle w:val="Heading2"/>
      </w:pPr>
      <w:r>
        <w:t>Joel Beinin</w:t>
      </w:r>
    </w:p>
    <w:p>
      <w:pPr>
        <w:pStyle w:val="Heading2"/>
      </w:pPr>
      <w:r>
        <w:t>John Tehranian</w:t>
      </w:r>
    </w:p>
    <w:p>
      <w:pPr>
        <w:pStyle w:val="Heading2"/>
      </w:pPr>
      <w:r>
        <w:t>Jon Dubin</w:t>
      </w:r>
    </w:p>
    <w:p>
      <w:pPr>
        <w:pStyle w:val="Heading2"/>
      </w:pPr>
      <w:r>
        <w:t>Jonathan Feingold</w:t>
      </w:r>
    </w:p>
    <w:p>
      <w:pPr>
        <w:pStyle w:val="Heading2"/>
      </w:pPr>
      <w:r>
        <w:t>Jonathan Hafetz</w:t>
      </w:r>
    </w:p>
    <w:p>
      <w:pPr>
        <w:pStyle w:val="Heading2"/>
      </w:pPr>
      <w:r>
        <w:t>Jorge Contesse</w:t>
      </w:r>
    </w:p>
    <w:p>
      <w:pPr>
        <w:pStyle w:val="Heading2"/>
      </w:pPr>
      <w:r>
        <w:t>Juan Cole</w:t>
      </w:r>
    </w:p>
    <w:p>
      <w:pPr>
        <w:pStyle w:val="Heading2"/>
      </w:pPr>
      <w:r>
        <w:t>Karam Dana</w:t>
      </w:r>
    </w:p>
    <w:p>
      <w:pPr>
        <w:pStyle w:val="Heading2"/>
      </w:pPr>
      <w:r>
        <w:t>Karim Malak</w:t>
      </w:r>
    </w:p>
    <w:p>
      <w:pPr>
        <w:pStyle w:val="Heading2"/>
      </w:pPr>
      <w:r>
        <w:t>Karishma Desai</w:t>
      </w:r>
    </w:p>
    <w:p>
      <w:pPr>
        <w:pStyle w:val="Heading2"/>
      </w:pPr>
      <w:r>
        <w:t>Khaled A. Beydoun</w:t>
      </w:r>
    </w:p>
    <w:p>
      <w:pPr>
        <w:pStyle w:val="Heading2"/>
      </w:pPr>
      <w:r>
        <w:t>Khyati Joshi</w:t>
      </w:r>
    </w:p>
    <w:p>
      <w:r>
        <w:t>CNN, 15 besthairgrowth products to help with thinning andhair loss, Jul. 13, 2025, https://www.cnn.com/cnn-underscored/beauty/best-hair-growth-products.</w:t>
      </w:r>
    </w:p>
    <w:p>
      <w:pPr>
        <w:pStyle w:val="Heading2"/>
      </w:pPr>
      <w:r>
        <w:t>LaToya Baldwin Clark</w:t>
      </w:r>
    </w:p>
    <w:p>
      <w:pPr>
        <w:pStyle w:val="Heading2"/>
      </w:pPr>
      <w:r>
        <w:t>Lara Sheehi</w:t>
      </w:r>
    </w:p>
    <w:p>
      <w:pPr>
        <w:pStyle w:val="Heading2"/>
      </w:pPr>
      <w:r>
        <w:t>Leila Kawar</w:t>
      </w:r>
    </w:p>
    <w:p>
      <w:pPr>
        <w:pStyle w:val="Heading2"/>
      </w:pPr>
      <w:r>
        <w:t>Leyla Amzi-Erdogdular</w:t>
      </w:r>
    </w:p>
    <w:p>
      <w:r>
        <w:t>Unknown, Leyla: Life Love Justice (TV Series 2024–2025) - IMDb, Jul. 12, 2025, https://www.imdb.com/title/tt33264855/.</w:t>
      </w:r>
    </w:p>
    <w:p>
      <w:pPr>
        <w:pStyle w:val="Heading2"/>
      </w:pPr>
      <w:r>
        <w:t>Lorenzo Veracini</w:t>
      </w:r>
    </w:p>
    <w:p>
      <w:pPr>
        <w:pStyle w:val="Heading2"/>
      </w:pPr>
      <w:r>
        <w:t>Mahruq Khan</w:t>
      </w:r>
    </w:p>
    <w:p>
      <w:r>
        <w:t>Unknown, Opinions of Duckduckgo browser? : r/browsers - Reddit, Jul. 14, 2025, https://www.reddit.com/r/browsers/comments/18p0m6d/opinions_of_duckduckgo_browser/.</w:t>
      </w:r>
    </w:p>
    <w:p>
      <w:r>
        <w:t>Unknown, AccountView -LPL Financial, Jul. 8, 2025, https://tradedirect.lpl.com/Modules/Accounts/AccountLink/accountLinkSubmit.php.</w:t>
      </w:r>
    </w:p>
    <w:p>
      <w:pPr>
        <w:pStyle w:val="Heading2"/>
      </w:pPr>
      <w:r>
        <w:t>Marc O. Jones</w:t>
      </w:r>
    </w:p>
    <w:p>
      <w:pPr>
        <w:pStyle w:val="Heading2"/>
      </w:pPr>
      <w:r>
        <w:t>Margaret Hu</w:t>
      </w:r>
    </w:p>
    <w:p>
      <w:pPr>
        <w:pStyle w:val="Heading2"/>
      </w:pPr>
      <w:r>
        <w:t>Mark Bray</w:t>
      </w:r>
    </w:p>
    <w:p>
      <w:pPr>
        <w:pStyle w:val="Heading2"/>
      </w:pPr>
      <w:r>
        <w:t>Marta Esquilin</w:t>
      </w:r>
    </w:p>
    <w:p>
      <w:pPr>
        <w:pStyle w:val="Heading2"/>
      </w:pPr>
      <w:r>
        <w:t>Maryam Jamshidi</w:t>
      </w:r>
    </w:p>
    <w:p>
      <w:pPr>
        <w:pStyle w:val="Heading2"/>
      </w:pPr>
      <w:r>
        <w:t>Matthew Abraham</w:t>
      </w:r>
    </w:p>
    <w:p>
      <w:pPr>
        <w:pStyle w:val="Heading2"/>
      </w:pPr>
      <w:r>
        <w:t>Maura Finkelstein</w:t>
      </w:r>
    </w:p>
    <w:p>
      <w:pPr>
        <w:pStyle w:val="Heading2"/>
      </w:pPr>
      <w:r>
        <w:t>Mayte Green-Mercado</w:t>
      </w:r>
    </w:p>
    <w:p>
      <w:pPr>
        <w:pStyle w:val="Heading2"/>
      </w:pPr>
      <w:r>
        <w:t>Meera E. Deo</w:t>
      </w:r>
    </w:p>
    <w:p>
      <w:pPr>
        <w:pStyle w:val="Heading2"/>
      </w:pPr>
      <w:r>
        <w:t>Mitra Rastegar</w:t>
      </w:r>
    </w:p>
    <w:p>
      <w:pPr>
        <w:pStyle w:val="Heading2"/>
      </w:pPr>
      <w:r>
        <w:t>Mohammad Fadel</w:t>
      </w:r>
    </w:p>
    <w:p>
      <w:r>
        <w:t>Unknown, News | MLSsoccer.com, Jul. 11, 2025, https://www.mlssoccer.com/news/.</w:t>
      </w:r>
    </w:p>
    <w:p>
      <w:pPr>
        <w:pStyle w:val="Heading2"/>
      </w:pPr>
      <w:r>
        <w:t>Mojtaba Mahdavi</w:t>
      </w:r>
    </w:p>
    <w:p>
      <w:pPr>
        <w:pStyle w:val="Heading2"/>
      </w:pPr>
      <w:r>
        <w:t>Muhannad Ayyash</w:t>
      </w:r>
    </w:p>
    <w:p>
      <w:pPr>
        <w:pStyle w:val="Heading2"/>
      </w:pPr>
      <w:r>
        <w:t>Nader Hashemi</w:t>
      </w:r>
    </w:p>
    <w:p>
      <w:r>
        <w:t>Unknown, WarnerBros.com | Home of WB Movies, TV, Games, and more!, Jul. 9, 2025, https://www.warnerbros.com/.</w:t>
      </w:r>
    </w:p>
    <w:p>
      <w:pPr>
        <w:pStyle w:val="Heading2"/>
      </w:pPr>
      <w:r>
        <w:t>Nadia Ahmad</w:t>
      </w:r>
    </w:p>
    <w:p>
      <w:pPr>
        <w:pStyle w:val="Heading2"/>
      </w:pPr>
      <w:r>
        <w:t>Nahed Samour</w:t>
      </w:r>
    </w:p>
    <w:p>
      <w:pPr>
        <w:pStyle w:val="Heading2"/>
      </w:pPr>
      <w:r>
        <w:t>Nancy A. Khalil</w:t>
      </w:r>
    </w:p>
    <w:p>
      <w:pPr>
        <w:pStyle w:val="Heading2"/>
      </w:pPr>
      <w:r>
        <w:t>Natsu Taylor Saito</w:t>
      </w:r>
    </w:p>
    <w:p>
      <w:pPr>
        <w:pStyle w:val="Heading2"/>
      </w:pPr>
      <w:r>
        <w:t>Nausheen Husain</w:t>
      </w:r>
    </w:p>
    <w:p>
      <w:r>
        <w:t>CNN, Breaking News, Latest News and Videos |CNN, Jul. 8, 2025, https://www.cnn.com/.</w:t>
      </w:r>
    </w:p>
    <w:p>
      <w:r>
        <w:t>CNN, CNN en Español- Últimas noticias de Estados Unidos ..., Jul. 3, 2025, https://cnnespanol.cnn.com/.</w:t>
      </w:r>
    </w:p>
    <w:p>
      <w:r>
        <w:t>CNN, CNNInternational - Breaking News, US News, World News and …, Jul. 11, 2025, https://www.cnn.com/intl_index.html.</w:t>
      </w:r>
    </w:p>
    <w:p>
      <w:r>
        <w:t>Reuters, Russianlawmakers say 'security threat'WhatsAppshould ..., Jul. 9, 2025, https://www.reuters.com/business/russian-lawmakers-say-security-threat-whatsapp-should-prepare-leave-russia-2025-07-18/.</w:t>
      </w:r>
    </w:p>
    <w:p>
      <w:r>
        <w:t>Unknown, XVideos is way better than Pornhub. : r/unpopularopinion - Reddit, Jul. 13, 2025, https://www.reddit.com/r/unpopularopinion/comments/scx9if/xvideos_is_way_better_than_pornhub/.</w:t>
      </w:r>
    </w:p>
    <w:p>
      <w:pPr>
        <w:pStyle w:val="Heading2"/>
      </w:pPr>
      <w:r>
        <w:t>Naved Bakali</w:t>
      </w:r>
    </w:p>
    <w:p>
      <w:r>
        <w:t>Unknown, 10 BestVoIP Servicesof 2025 –Forbes Advisor, Jul. 6, 2025, https://www.forbes.com/advisor/business/software/best-voip-service/.</w:t>
      </w:r>
    </w:p>
    <w:p>
      <w:pPr>
        <w:pStyle w:val="Heading2"/>
      </w:pPr>
      <w:r>
        <w:t>Nazia Kazi</w:t>
      </w:r>
    </w:p>
    <w:p>
      <w:pPr>
        <w:pStyle w:val="Heading2"/>
      </w:pPr>
      <w:r>
        <w:t>Nermin Allam</w:t>
      </w:r>
    </w:p>
    <w:p>
      <w:r>
        <w:t>Unknown, Car ValueEstimator | Trade In &amp; MarketValue- Consumer Reports, Jul. 1, 2025, https://www.consumerreports.org/cars/car-value-estimator/.</w:t>
      </w:r>
    </w:p>
    <w:p>
      <w:pPr>
        <w:pStyle w:val="Heading2"/>
      </w:pPr>
      <w:r>
        <w:t>Norrinda Brown Hayat</w:t>
      </w:r>
    </w:p>
    <w:p>
      <w:r>
        <w:t>Unknown, Newson6.com|Tulsa News, Sports and Weather, Jul. 9, 2025, https://www.newson6.com/.</w:t>
      </w:r>
    </w:p>
    <w:p>
      <w:r>
        <w:t>Unknown, Tulsa, OklahomaNews, Jul. 5, 2025, https://www.newson6.com/category/5e370b6273ed4c0f33ed95b3/news.</w:t>
      </w:r>
    </w:p>
    <w:p>
      <w:r>
        <w:t>Unknown, WeatherForecast forTulsa, Oklahoma -News On 6, Jul. 15, 2025, https://www.newson6.com/weather.</w:t>
      </w:r>
    </w:p>
    <w:p>
      <w:pPr>
        <w:pStyle w:val="Heading2"/>
      </w:pPr>
      <w:r>
        <w:t>Noura Erakat</w:t>
      </w:r>
    </w:p>
    <w:p>
      <w:r>
        <w:t>Unknown, Internet, TV, Phone, Smart Home and Security -Xfinityby Comcast, Jul. 14, 2025, https://www.xfinity.com/.</w:t>
      </w:r>
    </w:p>
    <w:p>
      <w:pPr>
        <w:pStyle w:val="Heading2"/>
      </w:pPr>
      <w:r>
        <w:t>Omar Al-Dewachi</w:t>
      </w:r>
    </w:p>
    <w:p>
      <w:pPr>
        <w:pStyle w:val="Heading2"/>
      </w:pPr>
      <w:r>
        <w:t>Omar Dajani</w:t>
      </w:r>
    </w:p>
    <w:p>
      <w:pPr>
        <w:pStyle w:val="Heading2"/>
      </w:pPr>
      <w:r>
        <w:t>Omar S. Dahi</w:t>
      </w:r>
    </w:p>
    <w:p>
      <w:pPr>
        <w:pStyle w:val="Heading2"/>
      </w:pPr>
      <w:r>
        <w:t>Omid Safi</w:t>
      </w:r>
    </w:p>
    <w:p>
      <w:pPr>
        <w:pStyle w:val="Heading2"/>
      </w:pPr>
      <w:r>
        <w:t>Ousseina Alidou</w:t>
      </w:r>
    </w:p>
    <w:p>
      <w:pPr>
        <w:pStyle w:val="Heading2"/>
      </w:pPr>
      <w:r>
        <w:t>Rabea Benhalim</w:t>
      </w:r>
    </w:p>
    <w:p>
      <w:r>
        <w:t>Unknown, Infonet - Penn State Health News, Jul. 7, 2025, https://pennstatehealthnews.org/topic/infonet/.</w:t>
      </w:r>
    </w:p>
    <w:p>
      <w:r>
        <w:t>Unknown, Suspect in custody after chase | News | Maryville Forum, Jul. 12, 2025, https://www.maryvilleforum.com/news/suspect-in-custody-after-chase/article_4ff02118-26f7-11e4-85d8-0019bb2963f4.html.</w:t>
      </w:r>
    </w:p>
    <w:p>
      <w:r>
        <w:t>Unknown, Yahoo Mail|Emailwith smart features and top-notch security, Jul. 8, 2025, https://overview.mail.yahoo.com/.</w:t>
      </w:r>
    </w:p>
    <w:p>
      <w:r>
        <w:t>New York Times, ‘Late Show WithStephen Colbert’ Is Being Canceled by CBS, Jul. 14, 2025, https://www.nytimes.com/2025/07/17/business/stephen-colbert-late-show-ending.html.</w:t>
      </w:r>
    </w:p>
    <w:p>
      <w:pPr>
        <w:pStyle w:val="Heading2"/>
      </w:pPr>
      <w:r>
        <w:t>Rachel Godsil</w:t>
      </w:r>
    </w:p>
    <w:p>
      <w:r>
        <w:t>Unknown, Rachel Godsil | Rutgers Law School, Jul. 15, 2025, https://law.rutgers.edu/rachel-godsil.</w:t>
      </w:r>
    </w:p>
    <w:p>
      <w:pPr>
        <w:pStyle w:val="Heading2"/>
      </w:pPr>
      <w:r>
        <w:t>Raquel E Aldana</w:t>
      </w:r>
    </w:p>
    <w:p>
      <w:pPr>
        <w:pStyle w:val="Heading2"/>
      </w:pPr>
      <w:r>
        <w:t>Raz Segal</w:t>
      </w:r>
    </w:p>
    <w:p>
      <w:pPr>
        <w:pStyle w:val="Heading2"/>
      </w:pPr>
      <w:r>
        <w:t>Rebecca Hankins</w:t>
      </w:r>
    </w:p>
    <w:p>
      <w:pPr>
        <w:pStyle w:val="Heading2"/>
      </w:pPr>
      <w:r>
        <w:t>Riaz Tejani</w:t>
      </w:r>
    </w:p>
    <w:p>
      <w:pPr>
        <w:pStyle w:val="Heading2"/>
      </w:pPr>
      <w:r>
        <w:t>Robert S. Chang</w:t>
      </w:r>
    </w:p>
    <w:p>
      <w:pPr>
        <w:pStyle w:val="Heading2"/>
      </w:pPr>
      <w:r>
        <w:t>Sabreena Ghaffar-Siddiqui</w:t>
      </w:r>
    </w:p>
    <w:p>
      <w:pPr>
        <w:pStyle w:val="Heading2"/>
      </w:pPr>
      <w:r>
        <w:t>Sabrina Alimahomed</w:t>
      </w:r>
    </w:p>
    <w:p>
      <w:r>
        <w:t>Unknown, Chilling Adventures ofSabrina(TV Series 2018–2020) - IMDb, Jul. 16, 2025, https://m.imdb.com/title/tt7569592.</w:t>
      </w:r>
    </w:p>
    <w:p>
      <w:pPr>
        <w:pStyle w:val="Heading2"/>
      </w:pPr>
      <w:r>
        <w:t>Saeed Khan</w:t>
      </w:r>
    </w:p>
    <w:p>
      <w:pPr>
        <w:pStyle w:val="Heading2"/>
      </w:pPr>
      <w:r>
        <w:t>Sahar Mohamed Khamis</w:t>
      </w:r>
    </w:p>
    <w:p>
      <w:r>
        <w:t>Unknown, SaharTV -YouTube, Jul. 11, 2025, https://www.youtube.com/@OfficialSaharTV.</w:t>
      </w:r>
    </w:p>
    <w:p>
      <w:r>
        <w:t>Unknown, New Features Microsoft 365 Copilot February 2025 edition, Jul. 10, 2025, https://answers.microsoft.com/en-us/msoffice/forum/all/new-features-microsoft-365-copilot-february-2025/6f88e16d-e4b7-4c01-bff4-84c005bb90e0.</w:t>
      </w:r>
    </w:p>
    <w:p>
      <w:pPr>
        <w:pStyle w:val="Heading2"/>
      </w:pPr>
      <w:r>
        <w:t>Salman Sayyid</w:t>
      </w:r>
    </w:p>
    <w:p>
      <w:pPr>
        <w:pStyle w:val="Heading2"/>
      </w:pPr>
      <w:r>
        <w:t>Santiago Slabodsky</w:t>
      </w:r>
    </w:p>
    <w:p>
      <w:r>
        <w:t>Unknown, 15Best Things to Do in Santiago, Chile - U.S. News Travel, Jul. 14, 2025, https://travel.usnews.com/Santiago_Chile/Things_To_Do/.</w:t>
      </w:r>
    </w:p>
    <w:p>
      <w:pPr>
        <w:pStyle w:val="Heading2"/>
      </w:pPr>
      <w:r>
        <w:t>Sarah Eltantawi</w:t>
      </w:r>
    </w:p>
    <w:p>
      <w:pPr>
        <w:pStyle w:val="Heading2"/>
      </w:pPr>
      <w:r>
        <w:t>Seema Saifee</w:t>
      </w:r>
    </w:p>
    <w:p>
      <w:pPr>
        <w:pStyle w:val="Heading2"/>
      </w:pPr>
      <w:r>
        <w:t>Sherene Razack</w:t>
      </w:r>
    </w:p>
    <w:p>
      <w:r>
        <w:t>Unknown, YahooNews: Latest and Breaking News, Headlines, Live …, Jul. 4, 2025, https://news.yahoo.com/.</w:t>
      </w:r>
    </w:p>
    <w:p>
      <w:pPr>
        <w:pStyle w:val="Heading2"/>
      </w:pPr>
      <w:r>
        <w:t>Shirin Saeidi</w:t>
      </w:r>
    </w:p>
    <w:p>
      <w:pPr>
        <w:pStyle w:val="Heading2"/>
      </w:pPr>
      <w:r>
        <w:t>Shirin Sinnar</w:t>
      </w:r>
    </w:p>
    <w:p>
      <w:pPr>
        <w:pStyle w:val="Heading2"/>
      </w:pPr>
      <w:r>
        <w:t>Shoba Sivaprasad Wadhia</w:t>
      </w:r>
    </w:p>
    <w:p>
      <w:pPr>
        <w:pStyle w:val="Heading2"/>
      </w:pPr>
      <w:r>
        <w:t>Siham Elkassem</w:t>
      </w:r>
    </w:p>
    <w:p>
      <w:r>
        <w:t>Unknown, BIO –Gang StarrOfficial Site -Gang StarrNews &amp; Official ..., Jul. 15, 2025, https://gangstarr.global/pages/bio.</w:t>
      </w:r>
    </w:p>
    <w:p>
      <w:pPr>
        <w:pStyle w:val="Heading2"/>
      </w:pPr>
      <w:r>
        <w:t>Stacy Hawkins</w:t>
      </w:r>
    </w:p>
    <w:p>
      <w:pPr>
        <w:pStyle w:val="Heading2"/>
      </w:pPr>
      <w:r>
        <w:t>Stephen Dycus</w:t>
      </w:r>
    </w:p>
    <w:p>
      <w:pPr>
        <w:pStyle w:val="Heading2"/>
      </w:pPr>
      <w:r>
        <w:t>Stephen Sheehi</w:t>
      </w:r>
    </w:p>
    <w:p>
      <w:r>
        <w:t>Unknown, Stephen Sheehi - Wikipedia, Jul. 5, 2025, https://en.wikipedia.org/wiki/Stephen_Sheehi.</w:t>
      </w:r>
    </w:p>
    <w:p>
      <w:r>
        <w:t>Unknown, STEPHEN SHEEHI – SULTAN QABOOS BIN SAID …, Jul. 17, 2025, https://stephensheehi.com/.</w:t>
      </w:r>
    </w:p>
    <w:p>
      <w:r>
        <w:t>Unknown, Stephen Sheehi | Modern Languages &amp; Literatures, Jul. 14, 2025, https://www.wm.edu/as/modernlanguages/faculty/sheehi-s.php.</w:t>
      </w:r>
    </w:p>
    <w:p>
      <w:pPr>
        <w:pStyle w:val="Heading2"/>
      </w:pPr>
      <w:r>
        <w:t>Susan M. Akram</w:t>
      </w:r>
    </w:p>
    <w:p>
      <w:pPr>
        <w:pStyle w:val="Heading2"/>
      </w:pPr>
      <w:r>
        <w:t>Sylvia Chan-Malik</w:t>
      </w:r>
    </w:p>
    <w:p>
      <w:pPr>
        <w:pStyle w:val="Heading2"/>
      </w:pPr>
      <w:r>
        <w:t>Tahseen Shah</w:t>
      </w:r>
    </w:p>
    <w:p>
      <w:r>
        <w:t>Unknown, Netflix- Watch TV Shows Online, Watch Movies Online, Jul. 1, 2025, https://www.netflix.com/?pubDate=20250329.</w:t>
      </w:r>
    </w:p>
    <w:p>
      <w:pPr>
        <w:pStyle w:val="Heading2"/>
      </w:pPr>
      <w:r>
        <w:t>Taleed El-Sabawi</w:t>
      </w:r>
    </w:p>
    <w:p>
      <w:pPr>
        <w:pStyle w:val="Heading2"/>
      </w:pPr>
      <w:r>
        <w:t>Tazeen M. Ali</w:t>
      </w:r>
    </w:p>
    <w:p>
      <w:r>
        <w:t>Unknown, Sign In on Your TV -HBO Max, Jul. 11, 2025, https://www.hbomax.com/sign-in.</w:t>
      </w:r>
    </w:p>
    <w:p>
      <w:pPr>
        <w:pStyle w:val="Heading2"/>
      </w:pPr>
      <w:r>
        <w:t>Timothy Eatman</w:t>
      </w:r>
    </w:p>
    <w:p>
      <w:r>
        <w:t>Unknown, Best Luxury Crossover SUVsfor 2025 and 2026 | U.S. News, Jul. 2, 2025, https://cars.usnews.com/cars-trucks/rankings/luxury-crossover-suvs.</w:t>
      </w:r>
    </w:p>
    <w:p>
      <w:pPr>
        <w:pStyle w:val="Heading2"/>
      </w:pPr>
      <w:r>
        <w:t>Timothy P. Daniels</w:t>
      </w:r>
    </w:p>
    <w:p>
      <w:pPr>
        <w:pStyle w:val="Heading2"/>
      </w:pPr>
      <w:r>
        <w:t>Timothy Raphael</w:t>
      </w:r>
    </w:p>
    <w:p>
      <w:r>
        <w:t>New York Times, What toKnowAbout the TSA’sPossibleEnd toIts Liquid Size..., Jul. 5, 2025, https://www.nytimes.com/2025/07/17/travel/tsa-liquids-sizes.html.</w:t>
      </w:r>
    </w:p>
    <w:p>
      <w:pPr>
        <w:pStyle w:val="Heading2"/>
      </w:pPr>
      <w:r>
        <w:t>Toby Jones</w:t>
      </w:r>
    </w:p>
    <w:p>
      <w:pPr>
        <w:pStyle w:val="Heading2"/>
      </w:pPr>
      <w:r>
        <w:t>Udi Ofer</w:t>
      </w:r>
    </w:p>
    <w:p>
      <w:pPr>
        <w:pStyle w:val="Heading2"/>
      </w:pPr>
      <w:r>
        <w:t>Umayyah Cable</w:t>
      </w:r>
    </w:p>
    <w:p>
      <w:r>
        <w:t>Unknown, Best SUVs for Snow | U.S. News, Jul. 12, 2025, https://cars.usnews.com/cars-trucks/advice/best-suvs-for-snow.</w:t>
      </w:r>
    </w:p>
    <w:p>
      <w:r>
        <w:t>Unknown, Best Cars for Snow in 2024 | U.S. News, Jul. 15, 2025, https://cars.usnews.com/cars-trucks/advice/best-cars-for-winter-driving.</w:t>
      </w:r>
    </w:p>
    <w:p>
      <w:pPr>
        <w:pStyle w:val="Heading2"/>
      </w:pPr>
      <w:r>
        <w:t>Veena Dubal</w:t>
      </w:r>
    </w:p>
    <w:p>
      <w:r>
        <w:t>Unknown, Musical InstrumentVeena: History, Types and Other Information, Jul. 14, 2025, https://learn.humsa.com/music/veena/.</w:t>
      </w:r>
    </w:p>
    <w:p>
      <w:pPr>
        <w:pStyle w:val="Heading2"/>
      </w:pPr>
      <w:r>
        <w:t>Victoria Ramenzoni</w:t>
      </w:r>
    </w:p>
    <w:p>
      <w:pPr>
        <w:pStyle w:val="Heading2"/>
      </w:pPr>
      <w:r>
        <w:t>Wadie Said</w:t>
      </w:r>
    </w:p>
    <w:p>
      <w:r>
        <w:t>Unknown, AOL.com- News, Sports, Weather, Entertainment, Local &amp; Lifestyle, Jul. 17, 2025, https://www.aol.com/.</w:t>
      </w:r>
    </w:p>
    <w:p>
      <w:pPr>
        <w:pStyle w:val="Heading2"/>
      </w:pPr>
      <w:r>
        <w:t>Wendell Marsh</w:t>
      </w:r>
    </w:p>
    <w:p>
      <w:pPr>
        <w:pStyle w:val="Heading2"/>
      </w:pPr>
      <w:r>
        <w:t>Wendy Greene</w:t>
      </w:r>
    </w:p>
    <w:p>
      <w:pPr>
        <w:pStyle w:val="Heading2"/>
      </w:pPr>
      <w:r>
        <w:t>Whitney Strub</w:t>
      </w:r>
    </w:p>
    <w:p>
      <w:pPr>
        <w:pStyle w:val="Heading2"/>
      </w:pPr>
      <w:r>
        <w:t>William C. Banks</w:t>
      </w:r>
    </w:p>
    <w:p>
      <w:r>
        <w:t>Unknown, Prince William, The Prince of Wales Latest News | HELLO!, Jul. 16, 2025, https://www.hellomagazine.com/tags/prince-william/.</w:t>
      </w:r>
    </w:p>
    <w:p>
      <w:pPr>
        <w:pStyle w:val="Heading2"/>
      </w:pPr>
      <w:r>
        <w:t>William I. Robinson</w:t>
      </w:r>
    </w:p>
    <w:p>
      <w:r>
        <w:t>Unknown, Prince William, The Prince of Wales Latest News | HELLO!, Jul. 8, 2025, https://www.hellomagazine.com/tags/prince-william/.</w:t>
      </w:r>
    </w:p>
    <w:p>
      <w:pPr>
        <w:pStyle w:val="Heading2"/>
      </w:pPr>
      <w:r>
        <w:t>Yasmiyn Irizarry</w:t>
      </w:r>
    </w:p>
    <w:p>
      <w:pPr>
        <w:pStyle w:val="Heading2"/>
      </w:pPr>
      <w:r>
        <w:t>Zahra Ali</w:t>
      </w:r>
    </w:p>
    <w:p>
      <w:pPr>
        <w:pStyle w:val="Heading2"/>
      </w:pPr>
      <w:r>
        <w:t>Zain Abdullah</w:t>
      </w:r>
    </w:p>
    <w:p>
      <w:r>
        <w:t>Unknown, Yahoo Mail| Email with smart features and top-notch security, Jul. 6, 2025, https://overview.mail.yahoo.com/.</w:t>
      </w:r>
    </w:p>
    <w:p>
      <w:pPr>
        <w:pStyle w:val="Heading2"/>
      </w:pPr>
      <w:r>
        <w:t>Zakia Salime</w:t>
      </w:r>
    </w:p>
    <w:p>
      <w:pPr>
        <w:pStyle w:val="Heading2"/>
      </w:pPr>
      <w:r>
        <w:t>M. Shahid Alam</w:t>
      </w:r>
    </w:p>
    <w:p>
      <w:pPr>
        <w:pStyle w:val="Heading2"/>
      </w:pPr>
      <w:r>
        <w:t>Khalil Al-Anani</w:t>
      </w:r>
    </w:p>
    <w:p>
      <w:pPr>
        <w:pStyle w:val="Heading2"/>
      </w:pPr>
      <w:r>
        <w:t>Raquel E. Aldana</w:t>
      </w:r>
    </w:p>
    <w:p>
      <w:pPr>
        <w:pStyle w:val="Heading2"/>
      </w:pPr>
      <w:r>
        <w:t>Tazeen M. Ali</w:t>
      </w:r>
    </w:p>
    <w:p>
      <w:r>
        <w:t>Unknown, Best Family Vacation Spotsin the USA for 2025 - U.S. News Travel, Jul. 4, 2025, https://travel.usnews.com/rankings/best-family-vacations-in-the-usa/.</w:t>
      </w:r>
    </w:p>
    <w:p>
      <w:pPr>
        <w:pStyle w:val="Heading2"/>
      </w:pPr>
      <w:r>
        <w:t>Sabrina Alimahomed-Wilson</w:t>
      </w:r>
    </w:p>
    <w:p>
      <w:r>
        <w:t>Unknown, Chilling Adventures ofSabrina(TV Series 2018–2020) - IMDb, Jul. 11, 2025, https://m.imdb.com/title/tt7569592.</w:t>
      </w:r>
    </w:p>
    <w:p>
      <w:pPr>
        <w:pStyle w:val="Heading2"/>
      </w:pPr>
      <w:r>
        <w:t>Nermin Allam</w:t>
      </w:r>
    </w:p>
    <w:p>
      <w:r>
        <w:t>Unknown, HBOMax: Stream TV &amp; Movies - Apps on Google Play, Jul. 13, 2025, https://play.google.com/store/apps/details?id=com.wbd.stream&amp;hl=en-US.</w:t>
      </w:r>
    </w:p>
    <w:p>
      <w:r>
        <w:t>Unknown, Car ValueEstimator | Trade In &amp; MarketValue- Consumer Reports, Jul. 1, 2025, https://www.consumerreports.org/cars/car-value-estimator/.</w:t>
      </w:r>
    </w:p>
    <w:p>
      <w:pPr>
        <w:pStyle w:val="Heading2"/>
      </w:pPr>
      <w:r>
        <w:t>Mohamed Alsiadi</w:t>
      </w:r>
    </w:p>
    <w:p>
      <w:pPr>
        <w:pStyle w:val="Heading2"/>
      </w:pPr>
      <w:r>
        <w:t>Mason Ameri</w:t>
      </w:r>
    </w:p>
    <w:p>
      <w:pPr>
        <w:pStyle w:val="Heading2"/>
      </w:pPr>
      <w:r>
        <w:t>Leyla Amzi-Erdogdular</w:t>
      </w:r>
    </w:p>
    <w:p>
      <w:r>
        <w:t>Unknown, Leyla: Life Love Justice (TV Series 2024–2025) - IMDb, Jul. 3, 2025, https://www.imdb.com/title/tt33264855/.</w:t>
      </w:r>
    </w:p>
    <w:p>
      <w:pPr>
        <w:pStyle w:val="Heading2"/>
      </w:pPr>
      <w:r>
        <w:t>Mohamed Arafa</w:t>
      </w:r>
    </w:p>
    <w:p>
      <w:pPr>
        <w:pStyle w:val="Heading2"/>
      </w:pPr>
      <w:r>
        <w:t>Abed Awad</w:t>
      </w:r>
    </w:p>
    <w:p>
      <w:pPr>
        <w:pStyle w:val="Heading2"/>
      </w:pPr>
      <w:r>
        <w:t>Asli U. Bali</w:t>
      </w:r>
    </w:p>
    <w:p>
      <w:pPr>
        <w:pStyle w:val="Heading2"/>
      </w:pPr>
      <w:r>
        <w:t>William C. Banks</w:t>
      </w:r>
    </w:p>
    <w:p>
      <w:r>
        <w:t>Unknown, Prince William, The Prince of Wales Latest News | HELLO!, Jul. 12, 2025, https://www.hellomagazine.com/tags/prince-william/.</w:t>
      </w:r>
    </w:p>
    <w:p>
      <w:pPr>
        <w:pStyle w:val="Heading2"/>
      </w:pPr>
      <w:r>
        <w:t>George Bisharat</w:t>
      </w:r>
    </w:p>
    <w:p>
      <w:pPr>
        <w:pStyle w:val="Heading2"/>
      </w:pPr>
      <w:r>
        <w:t>Mark Bray</w:t>
      </w:r>
    </w:p>
    <w:p>
      <w:pPr>
        <w:pStyle w:val="Heading2"/>
      </w:pPr>
      <w:r>
        <w:t>Umayyah Cable</w:t>
      </w:r>
    </w:p>
    <w:p>
      <w:r>
        <w:t>Unknown, Best Business Phone Systems of2025 | U.S. News, Jul. 4, 2025, https://www.usnews.com/360-reviews/business/business-phone-systems.</w:t>
      </w:r>
    </w:p>
    <w:p>
      <w:r>
        <w:t>Unknown, BMW US Capital LLC- Company Profile and News - Bloomberg …, Jul. 18, 2025, https://www.bloomberg.com/profile/company/5337Z:US.</w:t>
      </w:r>
    </w:p>
    <w:p>
      <w:pPr>
        <w:pStyle w:val="Heading2"/>
      </w:pPr>
      <w:r>
        <w:t>Robert S. Chang</w:t>
      </w:r>
    </w:p>
    <w:p>
      <w:pPr>
        <w:pStyle w:val="Heading2"/>
      </w:pPr>
      <w:r>
        <w:t>Juan Cole</w:t>
      </w:r>
    </w:p>
    <w:p>
      <w:pPr>
        <w:pStyle w:val="Heading2"/>
      </w:pPr>
      <w:r>
        <w:t>Timothy P. Daniels</w:t>
      </w:r>
    </w:p>
    <w:p>
      <w:pPr>
        <w:pStyle w:val="Heading2"/>
      </w:pPr>
      <w:r>
        <w:t>Meera E. Deo</w:t>
      </w:r>
    </w:p>
    <w:p>
      <w:pPr>
        <w:pStyle w:val="Heading2"/>
      </w:pPr>
      <w:r>
        <w:t>Karishma Desai</w:t>
      </w:r>
    </w:p>
    <w:p>
      <w:pPr>
        <w:pStyle w:val="Heading2"/>
      </w:pPr>
      <w:r>
        <w:t>Veena Dubal</w:t>
      </w:r>
    </w:p>
    <w:p>
      <w:r>
        <w:t>Unknown, Musical InstrumentVeena: History, Types and Other Information, Jul. 4, 2025, https://learn.humsa.com/music/veena/.</w:t>
      </w:r>
    </w:p>
    <w:p>
      <w:pPr>
        <w:pStyle w:val="Heading2"/>
      </w:pPr>
      <w:r>
        <w:t>John L. Esposito</w:t>
      </w:r>
    </w:p>
    <w:p>
      <w:pPr>
        <w:pStyle w:val="Heading2"/>
      </w:pPr>
      <w:r>
        <w:t>Marta Esquilin</w:t>
      </w:r>
    </w:p>
    <w:p>
      <w:pPr>
        <w:pStyle w:val="Heading2"/>
      </w:pPr>
      <w:r>
        <w:t>John Farmer Jr.</w:t>
      </w:r>
    </w:p>
    <w:p>
      <w:pPr>
        <w:pStyle w:val="Heading2"/>
      </w:pPr>
      <w:r>
        <w:t>Katherine M. Franke</w:t>
      </w:r>
    </w:p>
    <w:p>
      <w:pPr>
        <w:pStyle w:val="Heading2"/>
      </w:pPr>
      <w:r>
        <w:t>Wendy Greene</w:t>
      </w:r>
    </w:p>
    <w:p>
      <w:pPr>
        <w:pStyle w:val="Heading2"/>
      </w:pPr>
      <w:r>
        <w:t>Zeynep Devrim Gursel</w:t>
      </w:r>
    </w:p>
    <w:p>
      <w:pPr>
        <w:pStyle w:val="Heading2"/>
      </w:pPr>
      <w:r>
        <w:t>Jonathan Hafetz</w:t>
      </w:r>
    </w:p>
    <w:p>
      <w:pPr>
        <w:pStyle w:val="Heading2"/>
      </w:pPr>
      <w:r>
        <w:t>Nader Hashemi</w:t>
      </w:r>
    </w:p>
    <w:p>
      <w:pPr>
        <w:pStyle w:val="Heading2"/>
      </w:pPr>
      <w:r>
        <w:t>Stacy Hawkins</w:t>
      </w:r>
    </w:p>
    <w:p>
      <w:pPr>
        <w:pStyle w:val="Heading2"/>
      </w:pPr>
      <w:r>
        <w:t>Tanya K. Hernandez</w:t>
      </w:r>
    </w:p>
    <w:p>
      <w:r>
        <w:t>New York Times, ATimelineofWhat WeKnowAbout Trumpand Epstein, Jul. 5, 2025, https://www.nytimes.com/2025/07/17/us/politics/timeline-trump-epstein.html.</w:t>
      </w:r>
    </w:p>
    <w:p>
      <w:r>
        <w:t>Al Jazeera, How well didTrumpand Epstein really know each other? Atimeline, Jul. 15, 2025, https://www.aljazeera.com/news/2025/7/18/how-well-did-trump-and-epstein-really-know-each-other-a-timeline.</w:t>
      </w:r>
    </w:p>
    <w:p>
      <w:r>
        <w:t>Unknown, AOL.com- News, Sports, Weather, Entertainment, Local &amp; Lifestyle, Jul. 2, 2025, https://www.aol.com/.</w:t>
      </w:r>
    </w:p>
    <w:p>
      <w:r>
        <w:t>Unknown, TheMajorityIllusion: WhatVotingMethods Can and Cannot Do, Jul. 3, 2025, https://electionscience.org/research-hub/the-majority-illusion-what-voting-methods-can-and-cannot-do.</w:t>
      </w:r>
    </w:p>
    <w:p>
      <w:pPr>
        <w:pStyle w:val="Heading2"/>
      </w:pPr>
      <w:r>
        <w:t>Margaret Hu</w:t>
      </w:r>
    </w:p>
    <w:p>
      <w:pPr>
        <w:pStyle w:val="Heading2"/>
      </w:pPr>
      <w:r>
        <w:t>Nausheen Husain</w:t>
      </w:r>
    </w:p>
    <w:p>
      <w:r>
        <w:t>Unknown, YahooNews: Latest and Breaking News, Headlines, Live …, Jul. 2, 2025, https://news.yahoo.com/.</w:t>
      </w:r>
    </w:p>
    <w:p>
      <w:r>
        <w:t>Unknown, Comment regarder la TV par internetet sans décodeur, Jul. 2, 2025, https://www.echosdunet.net/tv/internet.</w:t>
      </w:r>
    </w:p>
    <w:p>
      <w:r>
        <w:t>Unknown, Comment regarder la TV en direct gratuitementsurInternet, Jul. 17, 2025, https://www.justgeek.fr/comment-regarder-la-tv-en-direct-gratuitement-88494/.</w:t>
      </w:r>
    </w:p>
    <w:p>
      <w:r>
        <w:t>Unknown, Comment recevoirtoutesles chaînes TVsans abonnement, Jul. 1, 2025, https://resterconnecte.com/ordinateurs-et-l-electronique/internet/comment-recevoir-toutes-les-chaines-tv-sans-abonnement.</w:t>
      </w:r>
    </w:p>
    <w:p>
      <w:r>
        <w:t>CNN, Strikingtradedeal with US was an ‘extraordinary struggle ..., Jul. 16, 2025, https://edition.cnn.com/2025/07/15/economy/trump-says-trade-deal-with-indonesia.</w:t>
      </w:r>
    </w:p>
    <w:p>
      <w:r>
        <w:t>New York Times, TrumpAnnounces‘Great Deal’ onTrade With Indonesia- The ..., Jul. 8, 2025, https://www.nytimes.com/2025/07/16/business/economy/indonesia-trump-tariff-trade-agreement.html.</w:t>
      </w:r>
    </w:p>
    <w:p>
      <w:r>
        <w:t>Politico, Trumpannounces tradedealwith Indonesia- POLITICO, Jul. 1, 2025, https://www.politico.com/news/2025/07/15/trump-trade-indonesia-00453400.</w:t>
      </w:r>
    </w:p>
    <w:p>
      <w:pPr>
        <w:pStyle w:val="Heading2"/>
      </w:pPr>
      <w:r>
        <w:t>Toby Jones</w:t>
      </w:r>
    </w:p>
    <w:p>
      <w:pPr>
        <w:pStyle w:val="Heading2"/>
      </w:pPr>
      <w:r>
        <w:t>Nazia Kazi</w:t>
      </w:r>
    </w:p>
    <w:p>
      <w:pPr>
        <w:pStyle w:val="Heading2"/>
      </w:pPr>
      <w:r>
        <w:t>Faisal Kutty</w:t>
      </w:r>
    </w:p>
    <w:p>
      <w:r>
        <w:t>New York Times, Faisal, Rich and Powerful, Led Saudis Into 20thCentury and to …, Jul. 5, 2025, https://www.nytimes.com/1975/03/26/archives/faisal-rich-and-powerful-led-saudis-into-20th-century-and-to-arab.html.</w:t>
      </w:r>
    </w:p>
    <w:p>
      <w:pPr>
        <w:pStyle w:val="Heading2"/>
      </w:pPr>
      <w:r>
        <w:t>Clark B. Lombardi</w:t>
      </w:r>
    </w:p>
    <w:p>
      <w:pPr>
        <w:pStyle w:val="Heading2"/>
      </w:pPr>
      <w:r>
        <w:t>Wendell Marsh</w:t>
      </w:r>
    </w:p>
    <w:p>
      <w:pPr>
        <w:pStyle w:val="Heading2"/>
      </w:pPr>
      <w:r>
        <w:t>Joseph Massad</w:t>
      </w:r>
    </w:p>
    <w:p>
      <w:pPr>
        <w:pStyle w:val="Heading2"/>
      </w:pPr>
      <w:r>
        <w:t>Jesse Norris</w:t>
      </w:r>
    </w:p>
    <w:p>
      <w:pPr>
        <w:pStyle w:val="Heading2"/>
      </w:pPr>
      <w:r>
        <w:t>Udi Ofer</w:t>
      </w:r>
    </w:p>
    <w:p>
      <w:pPr>
        <w:pStyle w:val="Heading2"/>
      </w:pPr>
      <w:r>
        <w:t>Timothy Raphael</w:t>
      </w:r>
    </w:p>
    <w:p>
      <w:pPr>
        <w:pStyle w:val="Heading2"/>
      </w:pPr>
      <w:r>
        <w:t>Ebrahim Rasool</w:t>
      </w:r>
    </w:p>
    <w:p>
      <w:pPr>
        <w:pStyle w:val="Heading2"/>
      </w:pPr>
      <w:r>
        <w:t>Victoria Ramenzoni</w:t>
      </w:r>
    </w:p>
    <w:p>
      <w:pPr>
        <w:pStyle w:val="Heading2"/>
      </w:pPr>
      <w:r>
        <w:t>Mitra Rastegar</w:t>
      </w:r>
    </w:p>
    <w:p>
      <w:pPr>
        <w:pStyle w:val="Heading2"/>
      </w:pPr>
      <w:r>
        <w:t>Alexander A. Reinert</w:t>
      </w:r>
    </w:p>
    <w:p>
      <w:pPr>
        <w:pStyle w:val="Heading2"/>
      </w:pPr>
      <w:r>
        <w:t>William I. Robinson</w:t>
      </w:r>
    </w:p>
    <w:p>
      <w:r>
        <w:t>Unknown, Prince William, The Prince of Wales Latest News | HELLO!, Jul. 2, 2025, https://www.hellomagazine.com/tags/prince-william/.</w:t>
      </w:r>
    </w:p>
    <w:p>
      <w:pPr>
        <w:pStyle w:val="Heading2"/>
      </w:pPr>
      <w:r>
        <w:t>Natsu Taylor Saito</w:t>
      </w:r>
    </w:p>
    <w:p>
      <w:pPr>
        <w:pStyle w:val="Heading2"/>
      </w:pPr>
      <w:r>
        <w:t>Nahed Samour</w:t>
      </w:r>
    </w:p>
    <w:p>
      <w:pPr>
        <w:pStyle w:val="Heading2"/>
      </w:pPr>
      <w:r>
        <w:t>Faiza Sayed</w:t>
      </w:r>
    </w:p>
    <w:p>
      <w:r>
        <w:t>Unknown, Best Hatchbacksfor 2025 | U.S. News, Jul. 6, 2025, https://cars.usnews.com/cars-trucks/rankings/hatchbacks.</w:t>
      </w:r>
    </w:p>
    <w:p>
      <w:r>
        <w:t>Unknown, MSN| Personalized News, Top Headlines, Live Updates and more, Jul. 7, 2025, https://www.msn.com/.</w:t>
      </w:r>
    </w:p>
    <w:p>
      <w:pPr>
        <w:pStyle w:val="Heading2"/>
      </w:pPr>
      <w:r>
        <w:t>Salman Sayyid</w:t>
      </w:r>
    </w:p>
    <w:p>
      <w:r>
        <w:t>Unknown, XVideos is way better than Pornhub. : r/unpopularopinion - Reddit, Jul. 3, 2025, https://www.reddit.com/r/unpopularopinion/comments/scx9if/xvideos_is_way_better_than_pornhub/.</w:t>
      </w:r>
    </w:p>
    <w:p>
      <w:pPr>
        <w:pStyle w:val="Heading2"/>
      </w:pPr>
      <w:r>
        <w:t>Alex Dika Seggerman</w:t>
      </w:r>
    </w:p>
    <w:p>
      <w:pPr>
        <w:pStyle w:val="Heading2"/>
      </w:pPr>
      <w:r>
        <w:t>Saher Selod</w:t>
      </w:r>
    </w:p>
    <w:p>
      <w:pPr>
        <w:pStyle w:val="Heading2"/>
      </w:pPr>
      <w:r>
        <w:t>Sudha N. Setty</w:t>
      </w:r>
    </w:p>
    <w:p>
      <w:pPr>
        <w:pStyle w:val="Heading2"/>
      </w:pPr>
      <w:r>
        <w:t>Fatemeh Shams</w:t>
      </w:r>
    </w:p>
    <w:p>
      <w:r>
        <w:t>Unknown, Best Luxury Crossover SUVsfor 2025 and 2026 | U.S. News, Jul. 6, 2025, https://cars.usnews.com/cars-trucks/rankings/luxury-crossover-suvs.</w:t>
      </w:r>
    </w:p>
    <w:p>
      <w:r>
        <w:t>Unknown, 6 exercises forosteoporosis of the spine-Medical News Today, Jul. 12, 2025, https://www.medicalnewstoday.com/articles/exercises-for-osteoporosis-of-the-spine.</w:t>
      </w:r>
    </w:p>
    <w:p>
      <w:pPr>
        <w:pStyle w:val="Heading2"/>
      </w:pPr>
      <w:r>
        <w:t>Lara Sheehi</w:t>
      </w:r>
    </w:p>
    <w:p>
      <w:pPr>
        <w:pStyle w:val="Heading2"/>
      </w:pPr>
      <w:r>
        <w:t>Stephen Sheehi</w:t>
      </w:r>
    </w:p>
    <w:p>
      <w:r>
        <w:t>Unknown, The 5 BestVegetable Choppers, Tested &amp; Reviewed -Food &amp; Wine, Jul. 2, 2025, https://www.foodandwine.com/lifestyle/kitchen/best-vegetable-choppers.</w:t>
      </w:r>
    </w:p>
    <w:p>
      <w:r>
        <w:t>Unknown, 6 BestVegetable Choppersof 2024 -Good Housekeeping, Jul. 18, 2025, https://www.goodhousekeeping.com/cooking-tools/g44891363/best-vegetable-choppers/.</w:t>
      </w:r>
    </w:p>
    <w:p>
      <w:r>
        <w:t>Unknown, Stephen Sheehi-Wikipedia, Jul. 15, 2025, https://en.wikipedia.org/wiki/Stephen_Sheehi.</w:t>
      </w:r>
    </w:p>
    <w:p>
      <w:pPr>
        <w:pStyle w:val="Heading2"/>
      </w:pPr>
      <w:r>
        <w:t>Sabreena Ghaffar-Siddiqui</w:t>
      </w:r>
    </w:p>
    <w:p>
      <w:r>
        <w:t>Unknown, PSLLiveStreaming | Watch PSL2025Online &amp; TV Channels, Jul. 13, 2025, https://propakistani.pk/psl-2025/live-streaming/.</w:t>
      </w:r>
    </w:p>
    <w:p>
      <w:r>
        <w:t>CNN, BreakingNews, LatestNewsand Videos |CNN, Jul. 2, 2025, https://www.cnn.com/.</w:t>
      </w:r>
    </w:p>
    <w:p>
      <w:r>
        <w:t>CNN, World news- breakingnews, video, headlines and opinion |CNN, Jul. 3, 2025, https://www.cnn.com/world.</w:t>
      </w:r>
    </w:p>
    <w:p>
      <w:r>
        <w:t>CNN, CNNInternational - BreakingNews, USNews, WorldNewsand …, Jul. 18, 2025, https://www.cnn.com/intl_index.html.</w:t>
      </w:r>
    </w:p>
    <w:p>
      <w:pPr>
        <w:pStyle w:val="Heading2"/>
      </w:pPr>
      <w:r>
        <w:t>Saleema Snow</w:t>
      </w:r>
    </w:p>
    <w:p>
      <w:pPr>
        <w:pStyle w:val="Heading2"/>
      </w:pPr>
      <w:r>
        <w:t>SpearIt</w:t>
      </w:r>
    </w:p>
    <w:p>
      <w:r>
        <w:t>HuffPost, Leo Horoscopes: Daily, Weekly, Monthly Forecasts | HuffPost, Jul. 13, 2025, https://www.huffpost.com/horoscopes/leo.</w:t>
      </w:r>
    </w:p>
    <w:p>
      <w:pPr>
        <w:pStyle w:val="Heading2"/>
      </w:pPr>
      <w:r>
        <w:t>Whitney Strub</w:t>
      </w:r>
    </w:p>
    <w:p>
      <w:pPr>
        <w:pStyle w:val="Heading2"/>
      </w:pPr>
      <w:r>
        <w:t>Nukhet Varlik</w:t>
      </w:r>
    </w:p>
    <w:p>
      <w:r>
        <w:t>Unknown, WSBB 71 -Bobby Kaleal- Westside Barbell Podcast, Jul. 3, 2025, https://www.westside-barbell.com/blogs/westside-barbell-podcast-2/wsbb-71-bobby-kaleal.</w:t>
      </w:r>
    </w:p>
    <w:p>
      <w:pPr>
        <w:pStyle w:val="Heading2"/>
      </w:pPr>
      <w:r>
        <w:t>Lorenzo Veracini</w:t>
      </w:r>
    </w:p>
    <w:p>
      <w:pPr>
        <w:pStyle w:val="Heading2"/>
      </w:pPr>
      <w:r>
        <w:t>Shoba Sivaprasad Wadhia</w:t>
      </w:r>
    </w:p>
    <w:p>
      <w:pPr>
        <w:pStyle w:val="Heading2"/>
      </w:pPr>
      <w:r>
        <w:t>Ellen C. Yaroshefsky</w:t>
      </w:r>
    </w:p>
    <w:p>
      <w:r>
        <w:t>Unknown, Ellen(TV Series 1994–1998) - IMDb, Jul. 9, 2025, https://www.imdb.com/title/tt0108761.</w:t>
      </w:r>
    </w:p>
    <w:p>
      <w:pPr>
        <w:pStyle w:val="Heading2"/>
      </w:pPr>
      <w:r>
        <w:t>Hajar Yazdiha</w:t>
      </w:r>
    </w:p>
    <w:p>
      <w:r>
        <w:t>Unknown, BestPain Relief Creamsand Gels - US News Health, Jul. 9, 2025, https://health.usnews.com/otc/rankings/pain-relief-creams-and-gels.</w:t>
      </w:r>
    </w:p>
    <w:p>
      <w:pPr>
        <w:pStyle w:val="Heading2"/>
      </w:pPr>
      <w:r>
        <w:t>Jasmin Zine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