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Op-Eds by CSRR Faculty Affiliates</w:t>
      </w:r>
    </w:p>
    <w:p>
      <w:pPr>
        <w:pStyle w:val="Heading1"/>
      </w:pPr>
      <w:r>
        <w:t>COMPREHENSIVE REPORT</w:t>
      </w:r>
    </w:p>
    <w:p>
      <w:pPr>
        <w:pStyle w:val="Heading2"/>
      </w:pPr>
      <w:r>
        <w:t>October 2023 - July 18, 2025</w:t>
      </w:r>
    </w:p>
    <w:p/>
    <w:p>
      <w:r>
        <w:t xml:space="preserve">This comprehensive report includes all op-eds, interviews, and media appearances by CSRR faculty affiliates from October 2023 through July 18, 2025. </w:t>
      </w:r>
      <w:r>
        <w:t>The report combines historical data with automated search results from May 31 - July 18, 2025.</w:t>
      </w:r>
    </w:p>
    <w:p/>
    <w:p>
      <w:r>
        <w:rPr>
          <w:b/>
        </w:rPr>
        <w:t>AUTOMATED SEARCH RESULTS (May 31 - July 18, 2025):</w:t>
        <w:br/>
      </w:r>
      <w:r>
        <w:t>• Total Media Mentions: 198</w:t>
        <w:br/>
      </w:r>
      <w:r>
        <w:t>• Faculty with Mentions: 72</w:t>
        <w:br/>
      </w:r>
      <w:r>
        <w:t>• Search Period: May 31 - July 18, 2025</w:t>
        <w:br/>
      </w:r>
      <w:r>
        <w:t>• Sources: CNN, NYT, Washington Post, Al Jazeera, BBC, NPR, Reuters, and 20+ others</w:t>
        <w:br/>
      </w:r>
    </w:p>
    <w:p/>
    <w:p>
      <w:pPr>
        <w:pStyle w:val="Heading1"/>
      </w:pPr>
      <w:r>
        <w:t>Historical Records (October 2023 - May 31, 2025)</w:t>
      </w:r>
    </w:p>
    <w:p>
      <w:r>
        <w:rPr/>
        <w:t xml:space="preserve">Op-Eds by CSRR Faculty Affiliates </w:t>
      </w:r>
    </w:p>
    <w:p>
      <w:r>
        <w:rPr/>
        <w:t>Since October 1, 2023</w:t>
      </w:r>
    </w:p>
    <w:p>
      <w:r>
        <w:rPr/>
        <w:t>Zain Abdullah</w:t>
      </w:r>
    </w:p>
    <w:p>
      <w:r>
        <w:rPr/>
        <w:t>Matthew Abraham</w:t>
      </w:r>
    </w:p>
    <w:p>
      <w:r>
        <w:rPr/>
        <w:t xml:space="preserve">Ellie Wolfe, </w:t>
      </w:r>
      <w:r>
        <w:rPr/>
        <w:t>U of A students stage sit-in to protest profs' suspensions over Israel-Hamas talk</w:t>
      </w:r>
      <w:r>
        <w:rPr/>
        <w:t xml:space="preserve">, Arizona Daily Star, Nov. 20, 2023, </w:t>
      </w:r>
      <w:r>
        <w:rPr/>
        <w:t>.</w:t>
      </w:r>
      <w:r>
        <w:rPr/>
        <w:t xml:space="preserve"> </w:t>
      </w:r>
    </w:p>
    <w:p>
      <w:r>
        <w:rPr/>
        <w:t xml:space="preserve">Ellie Wolfe, </w:t>
      </w:r>
      <w:r>
        <w:rPr/>
        <w:t>U of A reinstates professors after Hamas comments led to suspension</w:t>
      </w:r>
      <w:r>
        <w:rPr/>
        <w:t xml:space="preserve">, Arizona Daily Star, </w:t>
      </w:r>
      <w:r>
        <w:rPr/>
        <w:t>Dec</w:t>
      </w:r>
      <w:r>
        <w:rPr/>
        <w:t>. 2</w:t>
      </w:r>
      <w:r>
        <w:rPr/>
        <w:t>7</w:t>
      </w:r>
      <w:r>
        <w:rPr/>
        <w:t>, 2023,</w:t>
      </w:r>
      <w:r>
        <w:rPr/>
        <w:t xml:space="preserve"> </w:t>
      </w:r>
      <w:r>
        <w:rPr/>
        <w:t xml:space="preserve">. </w:t>
      </w:r>
    </w:p>
    <w:p>
      <w:r>
        <w:rPr/>
        <w:t>Atiya Aftab</w:t>
      </w:r>
    </w:p>
    <w:p>
      <w:r>
        <w:rPr/>
        <w:t xml:space="preserve">Anthony Johnson, </w:t>
      </w:r>
      <w:r>
        <w:rPr/>
        <w:t>Calls for action after Center for Islamic Life at Rutgers University vandalized during Eid al-Fitr</w:t>
      </w:r>
      <w:r>
        <w:rPr/>
        <w:t xml:space="preserve">, ABC 7 NY, Apr. 11, 2024, </w:t>
      </w:r>
      <w:r>
        <w:rPr/>
        <w:t xml:space="preserve">. </w:t>
      </w:r>
    </w:p>
    <w:p>
      <w:r>
        <w:rPr/>
        <w:t>Eugene Sutton</w:t>
      </w:r>
      <w:r>
        <w:rPr/>
        <w:t xml:space="preserve"> &amp;</w:t>
      </w:r>
      <w:r>
        <w:rPr/>
        <w:t xml:space="preserve"> Melissa Spas</w:t>
      </w:r>
      <w:r>
        <w:rPr/>
        <w:t xml:space="preserve">, </w:t>
      </w:r>
      <w:r>
        <w:rPr/>
        <w:t>Israel and Palestine: Dialogue and Relationships across Divides</w:t>
      </w:r>
      <w:r>
        <w:rPr/>
        <w:t xml:space="preserve">, </w:t>
      </w:r>
      <w:r>
        <w:rPr/>
        <w:t>Chautauqua Institution</w:t>
      </w:r>
      <w:r>
        <w:rPr/>
        <w:t xml:space="preserve">, Mar. 26, 2024, </w:t>
      </w:r>
      <w:r>
        <w:rPr/>
        <w:t>.</w:t>
      </w:r>
      <w:r>
        <w:rPr/>
        <w:t xml:space="preserve"> </w:t>
      </w:r>
    </w:p>
    <w:p>
      <w:r>
        <w:rPr/>
        <w:t xml:space="preserve">Lanette Espy </w:t>
      </w:r>
      <w:r>
        <w:rPr/>
        <w:t>&amp;</w:t>
      </w:r>
      <w:r>
        <w:rPr/>
        <w:t xml:space="preserve"> Chris Keating</w:t>
      </w:r>
      <w:r>
        <w:rPr/>
        <w:t>,</w:t>
      </w:r>
      <w:r>
        <w:rPr/>
        <w:t xml:space="preserve"> </w:t>
      </w:r>
      <w:r>
        <w:rPr/>
        <w:t>New Brunswick man arrested, accused of damaging Center for Islamic Life at Rutgers University</w:t>
      </w:r>
      <w:r>
        <w:rPr/>
        <w:t xml:space="preserve">, News 12 New Jersey, </w:t>
      </w:r>
      <w:r>
        <w:rPr/>
        <w:t>Apr</w:t>
      </w:r>
      <w:r>
        <w:rPr/>
        <w:t>.</w:t>
      </w:r>
      <w:r>
        <w:rPr/>
        <w:t xml:space="preserve"> 22, 2024</w:t>
      </w:r>
      <w:r>
        <w:rPr/>
        <w:t xml:space="preserve">, </w:t>
      </w:r>
      <w:r>
        <w:rPr/>
        <w:t xml:space="preserve">. </w:t>
      </w:r>
    </w:p>
    <w:p>
      <w:r>
        <w:rPr/>
        <w:t>Sylvia Chan-Malik</w:t>
      </w:r>
      <w:r>
        <w:rPr/>
        <w:t xml:space="preserve"> (</w:t>
      </w:r>
      <w:r>
        <w:rPr/>
        <w:t>@schanmalik</w:t>
      </w:r>
      <w:r>
        <w:rPr/>
        <w:t xml:space="preserve">), X, </w:t>
      </w:r>
      <w:r>
        <w:rPr/>
        <w:t>Apr</w:t>
      </w:r>
      <w:r>
        <w:rPr/>
        <w:t>.</w:t>
      </w:r>
      <w:r>
        <w:rPr/>
        <w:t xml:space="preserve"> 11, 2024</w:t>
      </w:r>
      <w:r>
        <w:rPr/>
        <w:t>,</w:t>
      </w:r>
      <w:r>
        <w:rPr/>
        <w:t xml:space="preserve"> </w:t>
      </w:r>
      <w:r>
        <w:rPr/>
        <w:t xml:space="preserve">1:51 PM, </w:t>
      </w:r>
      <w:r>
        <w:rPr/>
        <w:t>.</w:t>
      </w:r>
    </w:p>
    <w:p>
      <w:r>
        <w:rPr/>
        <w:t>Associated Press</w:t>
      </w:r>
      <w:r>
        <w:rPr/>
        <w:t>,</w:t>
      </w:r>
      <w:r>
        <w:rPr/>
        <w:t xml:space="preserve"> </w:t>
      </w:r>
      <w:r>
        <w:rPr/>
        <w:t>New Jersey officials say they are probing hate crime after Islamic center is vandalized at Rutgers</w:t>
      </w:r>
      <w:r>
        <w:rPr/>
        <w:t xml:space="preserve">, WHYY PBS NPR, Apr. 10, 2024, </w:t>
      </w:r>
      <w:r>
        <w:rPr/>
        <w:t xml:space="preserve">. </w:t>
      </w:r>
    </w:p>
    <w:p>
      <w:r>
        <w:rPr/>
        <w:t>The Daily Targum</w:t>
      </w:r>
      <w:r>
        <w:rPr/>
        <w:t xml:space="preserve"> (@</w:t>
      </w:r>
      <w:r>
        <w:rPr/>
        <w:t>DailyTargum</w:t>
      </w:r>
      <w:r>
        <w:rPr/>
        <w:t xml:space="preserve">), Instagram, Apr. 11, 2024, </w:t>
      </w:r>
      <w:r>
        <w:rPr/>
        <w:t xml:space="preserve">. </w:t>
      </w:r>
    </w:p>
    <w:p>
      <w:r>
        <w:rPr/>
        <w:t xml:space="preserve">Carly Baldwin, </w:t>
      </w:r>
      <w:r>
        <w:rPr/>
        <w:t>No Arrests In Rutgers Muslim Student Center Vandalism</w:t>
      </w:r>
      <w:r>
        <w:rPr/>
        <w:t xml:space="preserve">, Patch, </w:t>
      </w:r>
      <w:r>
        <w:rPr/>
        <w:t>Apr</w:t>
      </w:r>
      <w:r>
        <w:rPr/>
        <w:t>.</w:t>
      </w:r>
      <w:r>
        <w:rPr/>
        <w:t xml:space="preserve"> 16, 2024</w:t>
      </w:r>
      <w:r>
        <w:rPr/>
        <w:t xml:space="preserve">, </w:t>
      </w:r>
      <w:r>
        <w:rPr/>
        <w:t xml:space="preserve">. </w:t>
      </w:r>
    </w:p>
    <w:p>
      <w:r>
        <w:rPr/>
        <w:t>Celina Tebor</w:t>
      </w:r>
      <w:r>
        <w:rPr/>
        <w:t>,</w:t>
      </w:r>
      <w:r>
        <w:rPr/>
        <w:t xml:space="preserve"> </w:t>
      </w:r>
      <w:r>
        <w:rPr/>
        <w:t>Suspect arrested and charged with vandalizing Rutgers Islamic center, stealing Palestinian flag during Eid al-Fitr</w:t>
      </w:r>
      <w:r>
        <w:rPr/>
        <w:t xml:space="preserve">, CNN, Apr. 22, 2024, </w:t>
      </w:r>
      <w:r>
        <w:rPr/>
        <w:t xml:space="preserve">. </w:t>
      </w:r>
    </w:p>
    <w:p>
      <w:r>
        <w:rPr/>
        <w:t>Aymann Ismail</w:t>
      </w:r>
      <w:r>
        <w:rPr/>
        <w:t xml:space="preserve">, </w:t>
      </w:r>
      <w:r>
        <w:rPr/>
        <w:t>Posting Empathy for Gaza Ended One of Her Friendships. An Expert on This Thinks That’s Fine</w:t>
      </w:r>
      <w:r>
        <w:rPr/>
        <w:t>,</w:t>
      </w:r>
      <w:r>
        <w:rPr/>
        <w:t xml:space="preserve"> Slate, </w:t>
      </w:r>
      <w:r>
        <w:rPr/>
        <w:t>Oct</w:t>
      </w:r>
      <w:r>
        <w:rPr/>
        <w:t>.</w:t>
      </w:r>
      <w:r>
        <w:rPr/>
        <w:t xml:space="preserve"> </w:t>
      </w:r>
      <w:r>
        <w:rPr/>
        <w:t>23, 2023</w:t>
      </w:r>
      <w:r>
        <w:rPr/>
        <w:t xml:space="preserve">, </w:t>
      </w:r>
      <w:r>
        <w:rPr/>
        <w:t xml:space="preserve">. </w:t>
      </w:r>
    </w:p>
    <w:p>
      <w:r>
        <w:rPr/>
        <w:t>Hannan Adely</w:t>
      </w:r>
      <w:r>
        <w:rPr/>
        <w:t xml:space="preserve">, </w:t>
      </w:r>
      <w:r>
        <w:rPr/>
        <w:t>As North Jersey communities clash over Israel-Hamas war, these groups are trying to heal</w:t>
      </w:r>
      <w:r>
        <w:rPr/>
        <w:t xml:space="preserve">, </w:t>
      </w:r>
      <w:r>
        <w:rPr/>
        <w:t>NorthJersey.com</w:t>
      </w:r>
      <w:r>
        <w:rPr/>
        <w:t xml:space="preserve">, Oct. 27, 2023, </w:t>
      </w:r>
      <w:r>
        <w:rPr/>
        <w:t xml:space="preserve">. </w:t>
      </w:r>
    </w:p>
    <w:p>
      <w:r>
        <w:rPr/>
        <w:t xml:space="preserve">Luis Andres Henao </w:t>
      </w:r>
      <w:r>
        <w:rPr/>
        <w:t>&amp;</w:t>
      </w:r>
      <w:r>
        <w:rPr/>
        <w:t xml:space="preserve"> Mariam Fam</w:t>
      </w:r>
      <w:r>
        <w:rPr/>
        <w:t>,</w:t>
      </w:r>
      <w:r>
        <w:rPr/>
        <w:t xml:space="preserve"> </w:t>
      </w:r>
      <w:r>
        <w:rPr/>
        <w:t>In US, some Muslim-Jewish interfaith initiatives are strained by Israel-Hamas war</w:t>
      </w:r>
      <w:r>
        <w:rPr/>
        <w:t xml:space="preserve">, </w:t>
      </w:r>
      <w:r>
        <w:rPr/>
        <w:t>Associated Press</w:t>
      </w:r>
      <w:r>
        <w:rPr/>
        <w:t>,</w:t>
      </w:r>
      <w:r>
        <w:rPr/>
        <w:t xml:space="preserve"> </w:t>
      </w:r>
      <w:r>
        <w:rPr/>
        <w:t xml:space="preserve">Dec. 3, 2023, </w:t>
      </w:r>
      <w:r>
        <w:rPr/>
        <w:t>.</w:t>
      </w:r>
    </w:p>
    <w:p>
      <w:r>
        <w:rPr/>
        <w:t>Ghada Ageel</w:t>
      </w:r>
    </w:p>
    <w:p>
      <w:r>
        <w:rPr/>
        <w:t xml:space="preserve">Ageel, Ghada. “Israel May Burn Gaza Schools, but Palestinians Shall Resist.” </w:t>
      </w:r>
      <w:r>
        <w:rPr/>
        <w:t>Al Jazeera</w:t>
      </w:r>
      <w:r>
        <w:rPr/>
        <w:t xml:space="preserve">, Jan. 13, 2025, </w:t>
      </w:r>
    </w:p>
    <w:p>
      <w:r>
        <w:rPr/>
        <w:t xml:space="preserve">. </w:t>
      </w:r>
    </w:p>
    <w:p>
      <w:r>
        <w:rPr/>
        <w:t xml:space="preserve">Ageel, Ghada. “When Burning Hospitals Are No Longer News.” </w:t>
      </w:r>
      <w:r>
        <w:rPr/>
        <w:t>Al Jazeera</w:t>
      </w:r>
      <w:r>
        <w:rPr/>
        <w:t xml:space="preserve">, Dec. 28, 2024, </w:t>
      </w:r>
    </w:p>
    <w:p>
      <w:r>
        <w:rPr/>
        <w:t xml:space="preserve">. </w:t>
      </w:r>
    </w:p>
    <w:p>
      <w:r>
        <w:rPr/>
        <w:t xml:space="preserve">Ghada Ageel, </w:t>
      </w:r>
      <w:r>
        <w:rPr/>
        <w:t>My son asks me what will be left when we return to Gaza. The answer? Only rubble and memories</w:t>
      </w:r>
      <w:r>
        <w:rPr/>
        <w:t xml:space="preserve">, The Guardian, Feb. 14, 2024, </w:t>
      </w:r>
      <w:r>
        <w:rPr/>
        <w:t xml:space="preserve">. </w:t>
      </w:r>
    </w:p>
    <w:p>
      <w:r>
        <w:rPr/>
        <w:t xml:space="preserve">Ghada Ageel, </w:t>
      </w:r>
      <w:r>
        <w:rPr/>
        <w:t>The impossible choice for my family in Gaza: stay and be killed together, or move and risk dying apart</w:t>
      </w:r>
      <w:r>
        <w:rPr/>
        <w:t xml:space="preserve">, </w:t>
      </w:r>
      <w:r>
        <w:rPr/>
        <w:t xml:space="preserve">The Guardian, </w:t>
      </w:r>
      <w:r>
        <w:rPr/>
        <w:t>Jan</w:t>
      </w:r>
      <w:r>
        <w:rPr/>
        <w:t>. 1</w:t>
      </w:r>
      <w:r>
        <w:rPr/>
        <w:t>8</w:t>
      </w:r>
      <w:r>
        <w:rPr/>
        <w:t>, 2024,</w:t>
      </w:r>
      <w:r>
        <w:rPr/>
        <w:t xml:space="preserve"> </w:t>
      </w:r>
      <w:r>
        <w:rPr/>
        <w:t xml:space="preserve">. </w:t>
      </w:r>
    </w:p>
    <w:p>
      <w:r>
        <w:rPr/>
        <w:t xml:space="preserve">Ghada Ageel, </w:t>
      </w:r>
      <w:r>
        <w:rPr/>
        <w:t>The Gaza genocide may not be in the news, but it hasn’t stopped</w:t>
      </w:r>
      <w:r>
        <w:rPr/>
        <w:t xml:space="preserve">, Al Jazeera, Nov. 14, 2024, </w:t>
      </w:r>
      <w:r>
        <w:rPr/>
        <w:t xml:space="preserve">. </w:t>
      </w:r>
    </w:p>
    <w:p>
      <w:r>
        <w:rPr/>
        <w:t xml:space="preserve">Ghada Ageel, </w:t>
      </w:r>
      <w:r>
        <w:rPr/>
        <w:t>In Gaza, Israel aims to destroy civil order, but it is failing</w:t>
      </w:r>
      <w:r>
        <w:rPr/>
        <w:t>, Al Jazeera, Sep. 4, 2024,</w:t>
      </w:r>
      <w:r>
        <w:rPr/>
        <w:t xml:space="preserve"> </w:t>
      </w:r>
      <w:r>
        <w:rPr/>
        <w:t xml:space="preserve"> </w:t>
      </w:r>
      <w:r>
        <w:rPr/>
        <w:t xml:space="preserve">. </w:t>
      </w:r>
    </w:p>
    <w:p>
      <w:r>
        <w:rPr/>
        <w:t xml:space="preserve">Ghada Ageel, </w:t>
      </w:r>
      <w:r>
        <w:rPr/>
        <w:t>Gaza’s other death toll</w:t>
      </w:r>
      <w:r>
        <w:rPr/>
        <w:t xml:space="preserve">, Al Jazeera, </w:t>
      </w:r>
      <w:r>
        <w:rPr/>
        <w:t>Aug</w:t>
      </w:r>
      <w:r>
        <w:rPr/>
        <w:t>. 1</w:t>
      </w:r>
      <w:r>
        <w:rPr/>
        <w:t>5</w:t>
      </w:r>
      <w:r>
        <w:rPr/>
        <w:t>, 2024,</w:t>
      </w:r>
      <w:r>
        <w:rPr/>
        <w:t xml:space="preserve"> </w:t>
      </w:r>
      <w:r>
        <w:rPr/>
        <w:t xml:space="preserve">. </w:t>
      </w:r>
    </w:p>
    <w:p>
      <w:r>
        <w:rPr/>
        <w:t xml:space="preserve">Ghada Ageel, </w:t>
      </w:r>
      <w:r>
        <w:rPr/>
        <w:t>Gaza’s ‘safe zone’ of horror</w:t>
      </w:r>
      <w:r>
        <w:rPr/>
        <w:t xml:space="preserve">, Al Jazeera, </w:t>
      </w:r>
      <w:r>
        <w:rPr/>
        <w:t>Jul</w:t>
      </w:r>
      <w:r>
        <w:rPr/>
        <w:t xml:space="preserve">. </w:t>
      </w:r>
      <w:r>
        <w:rPr/>
        <w:t>8</w:t>
      </w:r>
      <w:r>
        <w:rPr/>
        <w:t>, 2024,</w:t>
      </w:r>
      <w:r>
        <w:rPr/>
        <w:t xml:space="preserve"> </w:t>
      </w:r>
      <w:r>
        <w:rPr/>
        <w:t xml:space="preserve">. </w:t>
      </w:r>
    </w:p>
    <w:p>
      <w:r>
        <w:rPr/>
        <w:t xml:space="preserve">Ghada Ageel, </w:t>
      </w:r>
      <w:r>
        <w:rPr/>
        <w:t>Remembering Palestinian journalist Amna Homaid</w:t>
      </w:r>
      <w:r>
        <w:rPr/>
        <w:t xml:space="preserve">, Al Jazeera, </w:t>
      </w:r>
      <w:r>
        <w:rPr/>
        <w:t>May 26</w:t>
      </w:r>
      <w:r>
        <w:rPr/>
        <w:t>, 2024,</w:t>
      </w:r>
      <w:r>
        <w:rPr/>
        <w:t xml:space="preserve"> </w:t>
      </w:r>
      <w:r>
        <w:rPr/>
        <w:t xml:space="preserve">. </w:t>
      </w:r>
    </w:p>
    <w:p>
      <w:r>
        <w:rPr/>
        <w:t xml:space="preserve">Ghada </w:t>
      </w:r>
      <w:r>
        <w:rPr/>
        <w:t xml:space="preserve">Ageel, </w:t>
      </w:r>
      <w:r>
        <w:rPr/>
        <w:t>Rafah: Past the point of no return</w:t>
      </w:r>
      <w:r>
        <w:rPr/>
        <w:t xml:space="preserve">, Al Jazeera, </w:t>
      </w:r>
      <w:r>
        <w:rPr/>
        <w:t>May</w:t>
      </w:r>
      <w:r>
        <w:rPr/>
        <w:t xml:space="preserve"> </w:t>
      </w:r>
      <w:r>
        <w:rPr/>
        <w:t>5</w:t>
      </w:r>
      <w:r>
        <w:rPr/>
        <w:t>, 2024,</w:t>
      </w:r>
      <w:r>
        <w:rPr/>
        <w:t xml:space="preserve"> </w:t>
      </w:r>
      <w:r>
        <w:rPr/>
        <w:t xml:space="preserve">. </w:t>
      </w:r>
    </w:p>
    <w:p>
      <w:r>
        <w:rPr/>
        <w:t xml:space="preserve">Ghada Ageel, </w:t>
      </w:r>
      <w:r>
        <w:rPr/>
        <w:t>‘Fire and forget’ in Gaza</w:t>
      </w:r>
      <w:r>
        <w:rPr/>
        <w:t xml:space="preserve">, Al Jazeera, </w:t>
      </w:r>
      <w:r>
        <w:rPr/>
        <w:t>Apr</w:t>
      </w:r>
      <w:r>
        <w:rPr/>
        <w:t xml:space="preserve">. </w:t>
      </w:r>
      <w:r>
        <w:rPr/>
        <w:t>23</w:t>
      </w:r>
      <w:r>
        <w:rPr/>
        <w:t>, 2024,</w:t>
      </w:r>
      <w:r>
        <w:rPr/>
        <w:t xml:space="preserve"> </w:t>
      </w:r>
      <w:r>
        <w:rPr/>
        <w:t xml:space="preserve">. </w:t>
      </w:r>
    </w:p>
    <w:p>
      <w:r>
        <w:rPr/>
        <w:t xml:space="preserve">Ghada Ageel, </w:t>
      </w:r>
      <w:r>
        <w:rPr/>
        <w:t>What Aida of Khan Younis can teach us about courage</w:t>
      </w:r>
      <w:r>
        <w:rPr/>
        <w:t xml:space="preserve">, Al Jazeera, </w:t>
      </w:r>
      <w:r>
        <w:rPr/>
        <w:t>Mar</w:t>
      </w:r>
      <w:r>
        <w:rPr/>
        <w:t xml:space="preserve">. </w:t>
      </w:r>
      <w:r>
        <w:rPr/>
        <w:t>23</w:t>
      </w:r>
      <w:r>
        <w:rPr/>
        <w:t>, 2024,</w:t>
      </w:r>
      <w:r>
        <w:rPr/>
        <w:t xml:space="preserve"> </w:t>
      </w:r>
      <w:r>
        <w:rPr/>
        <w:t xml:space="preserve">. </w:t>
      </w:r>
    </w:p>
    <w:p>
      <w:r>
        <w:rPr/>
        <w:t xml:space="preserve">Ghada Ageel, </w:t>
      </w:r>
      <w:r>
        <w:rPr/>
        <w:t>President Biden, why do you support genocide in Gaza?</w:t>
      </w:r>
      <w:r>
        <w:rPr/>
        <w:t xml:space="preserve">, Al Jazeera, Mar. 3, 2024, </w:t>
      </w:r>
      <w:r>
        <w:rPr/>
        <w:t xml:space="preserve">. </w:t>
      </w:r>
    </w:p>
    <w:p>
      <w:r>
        <w:rPr/>
        <w:t xml:space="preserve">Ghada Ageel, </w:t>
      </w:r>
      <w:r>
        <w:rPr/>
        <w:t>In Rafah, the final – and most deadly – stage of this genocide is upon us</w:t>
      </w:r>
      <w:r>
        <w:rPr/>
        <w:t xml:space="preserve">, Al Jazeera, Feb. 15, 2024, </w:t>
      </w:r>
      <w:r>
        <w:rPr/>
        <w:t xml:space="preserve">. </w:t>
      </w:r>
    </w:p>
    <w:p>
      <w:r>
        <w:rPr/>
        <w:t xml:space="preserve">Ghada Ageel, </w:t>
      </w:r>
      <w:r>
        <w:rPr/>
        <w:t>Looking for a penny’s worth of hope amid the genocide in Gaza</w:t>
      </w:r>
      <w:r>
        <w:rPr/>
        <w:t xml:space="preserve">, </w:t>
      </w:r>
      <w:r>
        <w:rPr/>
        <w:t>Feb</w:t>
      </w:r>
      <w:r>
        <w:rPr/>
        <w:t xml:space="preserve">. </w:t>
      </w:r>
      <w:r>
        <w:rPr/>
        <w:t>7</w:t>
      </w:r>
      <w:r>
        <w:rPr/>
        <w:t>, 2024,</w:t>
      </w:r>
      <w:r>
        <w:rPr/>
        <w:t xml:space="preserve"> </w:t>
      </w:r>
      <w:r>
        <w:rPr/>
        <w:t xml:space="preserve">. </w:t>
      </w:r>
    </w:p>
    <w:p>
      <w:r>
        <w:rPr/>
        <w:t xml:space="preserve">Ghada Ageel, </w:t>
      </w:r>
      <w:r>
        <w:rPr/>
        <w:t>Gaza’s orphans: Pain without borders</w:t>
      </w:r>
      <w:r>
        <w:rPr/>
        <w:t xml:space="preserve">, Al Jazeera, </w:t>
      </w:r>
      <w:r>
        <w:rPr/>
        <w:t>Dec</w:t>
      </w:r>
      <w:r>
        <w:rPr/>
        <w:t>. 2</w:t>
      </w:r>
      <w:r>
        <w:rPr/>
        <w:t>6</w:t>
      </w:r>
      <w:r>
        <w:rPr/>
        <w:t>, 202</w:t>
      </w:r>
      <w:r>
        <w:rPr/>
        <w:t>3</w:t>
      </w:r>
      <w:r>
        <w:rPr/>
        <w:t>,</w:t>
      </w:r>
      <w:r>
        <w:rPr/>
        <w:t xml:space="preserve"> </w:t>
      </w:r>
      <w:r>
        <w:rPr/>
        <w:t xml:space="preserve">. </w:t>
      </w:r>
    </w:p>
    <w:p>
      <w:r>
        <w:rPr/>
        <w:t xml:space="preserve">Ghada Ageel, </w:t>
      </w:r>
      <w:r>
        <w:rPr/>
        <w:t>An SOS call from Gaza</w:t>
      </w:r>
      <w:r>
        <w:rPr/>
        <w:t xml:space="preserve">, Al Jazeera, </w:t>
      </w:r>
      <w:r>
        <w:rPr/>
        <w:t>Nov</w:t>
      </w:r>
      <w:r>
        <w:rPr/>
        <w:t xml:space="preserve">. </w:t>
      </w:r>
      <w:r>
        <w:rPr/>
        <w:t>15</w:t>
      </w:r>
      <w:r>
        <w:rPr/>
        <w:t>, 202</w:t>
      </w:r>
      <w:r>
        <w:rPr/>
        <w:t>3</w:t>
      </w:r>
      <w:r>
        <w:rPr/>
        <w:t>,</w:t>
      </w:r>
      <w:r>
        <w:rPr/>
        <w:t xml:space="preserve"> </w:t>
      </w:r>
      <w:r>
        <w:rPr/>
        <w:t xml:space="preserve">. </w:t>
      </w:r>
    </w:p>
    <w:p>
      <w:r>
        <w:rPr/>
        <w:t xml:space="preserve">Ghada Ageel, </w:t>
      </w:r>
      <w:r>
        <w:rPr/>
        <w:t>A letter to President Biden from a grieving Palestinian</w:t>
      </w:r>
      <w:r>
        <w:rPr/>
        <w:t xml:space="preserve">, Al Jazeera, </w:t>
      </w:r>
      <w:r>
        <w:rPr/>
        <w:t>Nov</w:t>
      </w:r>
      <w:r>
        <w:rPr/>
        <w:t xml:space="preserve">. </w:t>
      </w:r>
      <w:r>
        <w:rPr/>
        <w:t>4</w:t>
      </w:r>
      <w:r>
        <w:rPr/>
        <w:t>, 202</w:t>
      </w:r>
      <w:r>
        <w:rPr/>
        <w:t>3</w:t>
      </w:r>
      <w:r>
        <w:rPr/>
        <w:t>,</w:t>
      </w:r>
      <w:r>
        <w:rPr/>
        <w:t xml:space="preserve"> </w:t>
      </w:r>
      <w:r>
        <w:rPr/>
        <w:t xml:space="preserve">. </w:t>
      </w:r>
    </w:p>
    <w:p>
      <w:r>
        <w:rPr/>
        <w:t xml:space="preserve">Ghada Ageel, </w:t>
      </w:r>
      <w:r>
        <w:rPr/>
        <w:t>Dead in the blink of an eye</w:t>
      </w:r>
      <w:r>
        <w:rPr/>
        <w:t xml:space="preserve">, </w:t>
      </w:r>
      <w:r>
        <w:rPr/>
        <w:t>The Electronic Intifada</w:t>
      </w:r>
      <w:r>
        <w:rPr/>
        <w:t xml:space="preserve">, Oct. 13, 2023, </w:t>
      </w:r>
      <w:r>
        <w:rPr/>
        <w:t xml:space="preserve">. </w:t>
      </w:r>
    </w:p>
    <w:p>
      <w:r>
        <w:rPr/>
        <w:t>The Electronic Intifada</w:t>
      </w:r>
      <w:r>
        <w:rPr/>
        <w:t xml:space="preserve">, </w:t>
      </w:r>
      <w:r>
        <w:rPr/>
        <w:t>Israel killed dozens of our family in Gaza, say mother and daughter | Ghada Ageel and Ghaida Hamdan</w:t>
      </w:r>
      <w:r>
        <w:rPr/>
        <w:t xml:space="preserve">, YouTube, </w:t>
      </w:r>
      <w:r>
        <w:rPr/>
        <w:t>Nov</w:t>
      </w:r>
      <w:r>
        <w:rPr/>
        <w:t>.</w:t>
      </w:r>
      <w:r>
        <w:rPr/>
        <w:t xml:space="preserve"> 5, 2023</w:t>
      </w:r>
      <w:r>
        <w:rPr/>
        <w:t xml:space="preserve">, </w:t>
      </w:r>
      <w:r>
        <w:rPr/>
        <w:t xml:space="preserve">. </w:t>
      </w:r>
    </w:p>
    <w:p>
      <w:r>
        <w:rPr/>
        <w:t xml:space="preserve">Ghada Ageel, </w:t>
      </w:r>
      <w:r>
        <w:rPr/>
        <w:t>Israel</w:t>
      </w:r>
      <w:r>
        <w:rPr/>
        <w:t>-Palestine war: All I held dear now lies under the rubble</w:t>
      </w:r>
      <w:r>
        <w:rPr/>
        <w:t xml:space="preserve">, Middle East Eye, Oct. 25, 2023, </w:t>
      </w:r>
      <w:r>
        <w:rPr/>
        <w:t xml:space="preserve">. </w:t>
      </w:r>
    </w:p>
    <w:p>
      <w:r>
        <w:rPr/>
        <w:t xml:space="preserve">TRT World Now, </w:t>
      </w:r>
      <w:r>
        <w:rPr/>
        <w:t>Mother and daughter lose 36 family members in Israeli air raids</w:t>
      </w:r>
      <w:r>
        <w:rPr/>
        <w:t xml:space="preserve">, YouTube, </w:t>
      </w:r>
      <w:r>
        <w:rPr/>
        <w:t>Nov</w:t>
      </w:r>
      <w:r>
        <w:rPr/>
        <w:t>.</w:t>
      </w:r>
      <w:r>
        <w:rPr/>
        <w:t xml:space="preserve"> 9, 2023</w:t>
      </w:r>
      <w:r>
        <w:rPr/>
        <w:t xml:space="preserve">, </w:t>
      </w:r>
      <w:r>
        <w:rPr/>
        <w:t xml:space="preserve">. </w:t>
      </w:r>
    </w:p>
    <w:p>
      <w:r>
        <w:rPr/>
        <w:t xml:space="preserve">Ghada Ageel, </w:t>
      </w:r>
      <w:r>
        <w:rPr/>
        <w:t>War on Gaza: If we must die, our stories must live</w:t>
      </w:r>
      <w:r>
        <w:rPr/>
        <w:t xml:space="preserve">, Middle East Eye, Dec. 20, 2023, </w:t>
      </w:r>
      <w:r>
        <w:rPr/>
        <w:t xml:space="preserve">. </w:t>
      </w:r>
    </w:p>
    <w:p>
      <w:r>
        <w:rPr/>
        <w:t xml:space="preserve">Ghada Ageel, </w:t>
      </w:r>
      <w:r>
        <w:rPr/>
        <w:t>How Israel turned Gaza's 'safe zones' into graveyards</w:t>
      </w:r>
      <w:r>
        <w:rPr/>
        <w:t xml:space="preserve">, Middle East Eye, Dec. 19, 2024, </w:t>
      </w:r>
      <w:r>
        <w:rPr/>
        <w:t xml:space="preserve">. </w:t>
      </w:r>
    </w:p>
    <w:p>
      <w:r>
        <w:rPr/>
        <w:t xml:space="preserve">Ghada Ageel, </w:t>
      </w:r>
      <w:r>
        <w:rPr/>
        <w:t>How an immoral global leadership allows Israel's savage slaughter in Gaza to continue</w:t>
      </w:r>
      <w:r>
        <w:rPr/>
        <w:t xml:space="preserve">, Middle East Eye, Jul. 12, 2024, </w:t>
      </w:r>
      <w:r>
        <w:rPr/>
        <w:t xml:space="preserve">. </w:t>
      </w:r>
    </w:p>
    <w:p>
      <w:r>
        <w:rPr/>
        <w:t xml:space="preserve">Ghada Ageel, </w:t>
      </w:r>
      <w:r>
        <w:rPr/>
        <w:t>Israel-Palestine war: My daughter is weeping on the phone. Mum, we are turning into numbers</w:t>
      </w:r>
      <w:r>
        <w:rPr/>
        <w:t xml:space="preserve">, Middle East Eye, Oct. 18, 2023, </w:t>
      </w:r>
      <w:r>
        <w:rPr/>
        <w:t xml:space="preserve">. </w:t>
      </w:r>
    </w:p>
    <w:p>
      <w:r>
        <w:rPr/>
        <w:t xml:space="preserve">Ghada Ageel, </w:t>
      </w:r>
      <w:r>
        <w:rPr/>
        <w:t>Scouring the news brings grim updates from Gaza</w:t>
      </w:r>
      <w:r>
        <w:rPr/>
        <w:t xml:space="preserve">, </w:t>
      </w:r>
      <w:r>
        <w:rPr/>
        <w:t>The Electronic Intifada</w:t>
      </w:r>
      <w:r>
        <w:rPr/>
        <w:t xml:space="preserve">, Sep. 10, 2024, </w:t>
      </w:r>
      <w:r>
        <w:rPr/>
        <w:t xml:space="preserve">. </w:t>
      </w:r>
    </w:p>
    <w:p>
      <w:r>
        <w:rPr/>
        <w:t>Background Briefing with Ian Masters</w:t>
      </w:r>
      <w:r>
        <w:rPr/>
        <w:t>,</w:t>
      </w:r>
      <w:r>
        <w:rPr/>
        <w:t xml:space="preserve"> </w:t>
      </w:r>
      <w:r>
        <w:rPr/>
        <w:t>A Palestinian Mother and Daughter Who Just Lost 36 Members of Their Family in Gaza</w:t>
      </w:r>
      <w:r>
        <w:rPr/>
        <w:t xml:space="preserve">, Soundcloud, Nov. 5, 2023, </w:t>
      </w:r>
      <w:r>
        <w:rPr/>
        <w:t xml:space="preserve">. </w:t>
      </w:r>
    </w:p>
    <w:p>
      <w:r>
        <w:rPr/>
        <w:t xml:space="preserve">Ghada Ageel, </w:t>
      </w:r>
      <w:r>
        <w:rPr/>
        <w:t>How Israel turned Gaza’s ‘safe zones’ into graveyards</w:t>
      </w:r>
      <w:r>
        <w:rPr/>
        <w:t xml:space="preserve">, Qatar Tribune, Dec. 25, 2024, </w:t>
      </w:r>
      <w:r>
        <w:rPr/>
        <w:t xml:space="preserve">. </w:t>
      </w:r>
    </w:p>
    <w:p>
      <w:r>
        <w:rPr/>
        <w:t xml:space="preserve">Ghada Ageel, </w:t>
      </w:r>
      <w:r>
        <w:rPr/>
        <w:t>My elderly relatives first fled for their lives in 1948. In Gaza right now they are walking the Nakba again</w:t>
      </w:r>
      <w:r>
        <w:rPr/>
        <w:t xml:space="preserve">, </w:t>
      </w:r>
      <w:r>
        <w:rPr/>
        <w:t>RedShoesWalking</w:t>
      </w:r>
      <w:r>
        <w:rPr/>
        <w:t xml:space="preserve">, Dec. 15 2023, </w:t>
      </w:r>
      <w:r>
        <w:rPr/>
        <w:t xml:space="preserve">. </w:t>
      </w:r>
    </w:p>
    <w:p>
      <w:r>
        <w:rPr/>
        <w:t>Yasmeen Serhan, Astha Rajvanshi, Anna Gordon and Karl Vick</w:t>
      </w:r>
      <w:r>
        <w:rPr/>
        <w:t>,</w:t>
      </w:r>
      <w:r>
        <w:rPr/>
        <w:t xml:space="preserve"> </w:t>
      </w:r>
      <w:r>
        <w:rPr/>
        <w:t>‘Our Death Is Pending.’ Stories of Loss and Grief From Gaza</w:t>
      </w:r>
      <w:r>
        <w:rPr/>
        <w:t xml:space="preserve">, Time, Oct. 20, 2023, </w:t>
      </w:r>
      <w:r>
        <w:rPr/>
        <w:t xml:space="preserve">. </w:t>
      </w:r>
    </w:p>
    <w:p>
      <w:r>
        <w:rPr/>
        <w:t>Esmat Elhalaby</w:t>
      </w:r>
      <w:r>
        <w:rPr/>
        <w:t xml:space="preserve">, </w:t>
      </w:r>
      <w:r>
        <w:rPr/>
        <w:t>Our Siege Is Long</w:t>
      </w:r>
      <w:r>
        <w:rPr/>
        <w:t xml:space="preserve">, Public Books, Oct. 27, 2023, </w:t>
      </w:r>
      <w:r>
        <w:rPr/>
        <w:t xml:space="preserve">. </w:t>
      </w:r>
    </w:p>
    <w:p>
      <w:r>
        <w:rPr/>
        <w:t xml:space="preserve">Lily Polenchuk </w:t>
      </w:r>
      <w:r>
        <w:rPr/>
        <w:t>&amp;</w:t>
      </w:r>
      <w:r>
        <w:rPr/>
        <w:t xml:space="preserve"> Dylana Twittey</w:t>
      </w:r>
      <w:r>
        <w:rPr/>
        <w:t xml:space="preserve">, </w:t>
      </w:r>
      <w:r>
        <w:rPr/>
        <w:t>U of A launches third party-review into encampment removal</w:t>
      </w:r>
      <w:r>
        <w:rPr/>
        <w:t xml:space="preserve">, </w:t>
      </w:r>
      <w:r>
        <w:rPr/>
        <w:t xml:space="preserve">The Gateway Online, </w:t>
      </w:r>
      <w:r>
        <w:rPr/>
        <w:t xml:space="preserve">Aug. 5, 2024, </w:t>
      </w:r>
      <w:r>
        <w:rPr/>
        <w:t xml:space="preserve">. </w:t>
      </w:r>
    </w:p>
    <w:p>
      <w:r>
        <w:rPr/>
        <w:t xml:space="preserve">TBS Report, </w:t>
      </w:r>
      <w:r>
        <w:rPr/>
        <w:t>We are just waiting to die: Songs of death, despair from Gazans on the ground</w:t>
      </w:r>
      <w:r>
        <w:rPr/>
        <w:t xml:space="preserve">, TBS News, Oct. 25, 2023, </w:t>
      </w:r>
      <w:r>
        <w:rPr/>
        <w:t xml:space="preserve">. </w:t>
      </w:r>
    </w:p>
    <w:p>
      <w:r>
        <w:rPr/>
        <w:t>Nadia Ahmad</w:t>
      </w:r>
    </w:p>
    <w:p>
      <w:r>
        <w:rPr/>
        <w:t xml:space="preserve">Nadia Ahmad &amp; Thomas Kennedy, </w:t>
      </w:r>
      <w:r>
        <w:rPr/>
        <w:t>Steering clear of Gaza’s imminent humanitarian crisis through tenacious diplomacy</w:t>
      </w:r>
      <w:r>
        <w:rPr/>
        <w:t>, Sun Sentinel, Oct. 16, 2023</w:t>
      </w:r>
      <w:r>
        <w:rPr/>
        <w:t xml:space="preserve">, </w:t>
      </w:r>
      <w:r>
        <w:rPr/>
        <w:t>.</w:t>
      </w:r>
    </w:p>
    <w:p>
      <w:r>
        <w:rPr/>
        <w:t xml:space="preserve">Nadia Ahmad &amp; Carolina Ampudia, </w:t>
      </w:r>
      <w:r>
        <w:rPr/>
        <w:t>Remembering Orlando Letelier and the 1973 Chilean Coup</w:t>
      </w:r>
      <w:r>
        <w:rPr/>
        <w:t xml:space="preserve">, LA Progressive, Oct. 18, 2023, </w:t>
      </w:r>
      <w:r>
        <w:rPr/>
        <w:t>.</w:t>
      </w:r>
    </w:p>
    <w:p>
      <w:r>
        <w:rPr/>
        <w:t xml:space="preserve">Nadia Ahmad, et al., </w:t>
      </w:r>
      <w:r>
        <w:rPr/>
        <w:t>Funding military assistance to Israel is a mistake</w:t>
      </w:r>
      <w:r>
        <w:rPr/>
        <w:t>, Orlando Sentinel, Oct. 29, 2023,</w:t>
      </w:r>
      <w:r>
        <w:rPr/>
        <w:t xml:space="preserve"> </w:t>
      </w:r>
      <w:r>
        <w:rPr/>
        <w:t>.</w:t>
      </w:r>
    </w:p>
    <w:p>
      <w:r>
        <w:rPr/>
        <w:t xml:space="preserve">Nadia Ahmed &amp; Saleema Gul, </w:t>
      </w:r>
      <w:r>
        <w:rPr/>
        <w:t>Israel-Palestine war: Biden’s PR meetings will not appease Muslim Americans over Gaza genocide</w:t>
      </w:r>
      <w:r>
        <w:rPr/>
        <w:t xml:space="preserve">, Middle E. Eye, Nov. 2, 2023, </w:t>
      </w:r>
      <w:r>
        <w:rPr/>
        <w:t>https://www.middleeasteye.net/opinion/israel-palestine-war-biden-pr-wont-appease-muslim-americans-gaza-genocide</w:t>
      </w:r>
      <w:r>
        <w:rPr/>
        <w:t>.</w:t>
      </w:r>
    </w:p>
    <w:p>
      <w:r>
        <w:rPr/>
        <w:t>Nadia Ahmad,</w:t>
      </w:r>
      <w:r>
        <w:rPr/>
        <w:t xml:space="preserve"> </w:t>
      </w:r>
      <w:r>
        <w:rPr/>
        <w:t>White House strategy to counter Islamophobia means nothing while funding the slaughter of Muslims abroad</w:t>
      </w:r>
      <w:r>
        <w:rPr/>
        <w:t>, Mondoweiss, Jan. 11, 2024</w:t>
      </w:r>
      <w:r>
        <w:rPr/>
        <w:t xml:space="preserve">, </w:t>
      </w:r>
      <w:r>
        <w:rPr/>
        <w:t>.</w:t>
      </w:r>
    </w:p>
    <w:p>
      <w:r>
        <w:rPr/>
        <w:t xml:space="preserve">Nadia Ahmad, </w:t>
      </w:r>
      <w:r>
        <w:rPr/>
        <w:t>American Muslim Law Professor on the Colonial Legacy and Racial Politics of the United Nations</w:t>
      </w:r>
      <w:r>
        <w:rPr/>
        <w:t xml:space="preserve">, Daily Kos, Feb. 18, 2024, </w:t>
      </w:r>
      <w:r>
        <w:rPr/>
        <w:t>.</w:t>
      </w:r>
    </w:p>
    <w:p>
      <w:r>
        <w:rPr/>
        <w:t xml:space="preserve">Nadia Ahmad, </w:t>
      </w:r>
      <w:r>
        <w:rPr/>
        <w:t>Muslim Advocacy’s “Illusion”: A Dua Lipa Remix</w:t>
      </w:r>
      <w:r>
        <w:rPr/>
        <w:t xml:space="preserve">, LA Progressive, Apr. 17, 2024, </w:t>
      </w:r>
      <w:r>
        <w:rPr/>
        <w:t>https://www.laprogressive.com/science-and-religion/muslim-advocacy</w:t>
      </w:r>
      <w:r>
        <w:rPr/>
        <w:t>.</w:t>
      </w:r>
    </w:p>
    <w:p>
      <w:r>
        <w:rPr/>
        <w:t xml:space="preserve">Nadia Ahmad, </w:t>
      </w:r>
      <w:r>
        <w:rPr/>
        <w:t>Military Aid Vote Reaches Critical Mass for Future Change</w:t>
      </w:r>
      <w:r>
        <w:rPr/>
        <w:t xml:space="preserve">, LA Progressive, Apr. 22, 2024, </w:t>
      </w:r>
      <w:r>
        <w:rPr/>
        <w:t>.</w:t>
      </w:r>
    </w:p>
    <w:p>
      <w:r>
        <w:rPr/>
        <w:t xml:space="preserve">Nadia Ahmad, et al., </w:t>
      </w:r>
      <w:r>
        <w:rPr/>
        <w:t>Labor’s New Values: Palestinian Solidarity</w:t>
      </w:r>
      <w:r>
        <w:rPr/>
        <w:t xml:space="preserve">, LA Progressive, May 4, 2024, </w:t>
      </w:r>
      <w:r>
        <w:rPr/>
        <w:t>.</w:t>
      </w:r>
    </w:p>
    <w:p>
      <w:r>
        <w:rPr/>
        <w:t xml:space="preserve">Nadia Ahmad, </w:t>
      </w:r>
      <w:r>
        <w:rPr/>
        <w:t>10 Strategies for the Antiwar Movement to Maximize Impact This Summer</w:t>
      </w:r>
      <w:r>
        <w:rPr/>
        <w:t>, LA Progressive, May 18, 2024,</w:t>
      </w:r>
      <w:r>
        <w:rPr/>
        <w:t xml:space="preserve"> </w:t>
      </w:r>
      <w:r>
        <w:rPr/>
        <w:t>.</w:t>
      </w:r>
    </w:p>
    <w:p>
      <w:r>
        <w:rPr/>
        <w:t xml:space="preserve">Nadia Ahmad, </w:t>
      </w:r>
      <w:r>
        <w:rPr/>
        <w:t>The Gaza Pier: A Trojan Horse for Resource Exploitation</w:t>
      </w:r>
      <w:r>
        <w:rPr/>
        <w:t>, LA Progressive, Jun. 3, 2024,</w:t>
      </w:r>
      <w:r>
        <w:rPr/>
        <w:t xml:space="preserve"> </w:t>
      </w:r>
      <w:r>
        <w:rPr/>
        <w:t>.</w:t>
      </w:r>
    </w:p>
    <w:p>
      <w:r>
        <w:rPr/>
        <w:t xml:space="preserve">Nadia Ahmad, </w:t>
      </w:r>
      <w:r>
        <w:rPr/>
        <w:t>Pier pressure: What’s the US government really doing off the coast of Gaza?</w:t>
      </w:r>
      <w:r>
        <w:rPr/>
        <w:t xml:space="preserve">, LA Progressive, Jun. 5, 2024, </w:t>
      </w:r>
      <w:r>
        <w:rPr/>
        <w:t>https://www.trtworld.com/opinion/pier-pressure-whats-the-us-government-really-doing-off-the-coast-of-gaza-18170152</w:t>
      </w:r>
      <w:r>
        <w:rPr/>
        <w:t>.</w:t>
      </w:r>
    </w:p>
    <w:p>
      <w:r>
        <w:rPr/>
        <w:t xml:space="preserve">Nadia Ahmad, </w:t>
      </w:r>
      <w:r>
        <w:rPr/>
        <w:t>Could the Brewing Third-Party Surge Reshape the 2024 Presidential Race?</w:t>
      </w:r>
      <w:r>
        <w:rPr/>
        <w:t xml:space="preserve">, LA Progressive, Jun. 27, 2024, </w:t>
      </w:r>
      <w:r>
        <w:rPr/>
        <w:t>.</w:t>
      </w:r>
    </w:p>
    <w:p>
      <w:r>
        <w:rPr/>
        <w:t xml:space="preserve">Nadia Ahmad, </w:t>
      </w:r>
      <w:r>
        <w:rPr/>
        <w:t>Third-Party Surges and the Jamaal Bowman Effect</w:t>
      </w:r>
      <w:r>
        <w:rPr/>
        <w:t xml:space="preserve">, LA Progressive, Jun. 27, 2024, </w:t>
      </w:r>
      <w:r>
        <w:rPr/>
        <w:t>.</w:t>
      </w:r>
    </w:p>
    <w:p>
      <w:r>
        <w:rPr/>
        <w:t xml:space="preserve">Nadia Ahmad, </w:t>
      </w:r>
      <w:r>
        <w:rPr/>
        <w:t>Why an Open DNC Convention Could Revitalize American Politics</w:t>
      </w:r>
      <w:r>
        <w:rPr/>
        <w:t xml:space="preserve">, LA Progressive, Jul. 1, 2024, </w:t>
      </w:r>
      <w:r>
        <w:rPr/>
        <w:t>.</w:t>
      </w:r>
    </w:p>
    <w:p>
      <w:r>
        <w:rPr/>
        <w:t xml:space="preserve">Nadia Ahmad, </w:t>
      </w:r>
      <w:r>
        <w:rPr/>
        <w:t>The Progressive Champion Turned Establishment Savior: The Rise an Rise of James Zogby</w:t>
      </w:r>
      <w:r>
        <w:rPr/>
        <w:t>, LA Progressive, Jul. 13, 2024,</w:t>
      </w:r>
      <w:r>
        <w:rPr/>
        <w:t xml:space="preserve"> </w:t>
      </w:r>
      <w:r>
        <w:rPr/>
        <w:t>.</w:t>
      </w:r>
    </w:p>
    <w:p>
      <w:r>
        <w:rPr/>
        <w:t xml:space="preserve">Nadia Ahmad &amp; Liano Sharon, </w:t>
      </w:r>
      <w:r>
        <w:rPr/>
        <w:t>Why We Are Nominating “Ceasefire Now” for President</w:t>
      </w:r>
      <w:r>
        <w:rPr/>
        <w:t xml:space="preserve">, LA Progressive, Jul. 26, 2024, </w:t>
      </w:r>
      <w:r>
        <w:rPr/>
        <w:t>.</w:t>
      </w:r>
    </w:p>
    <w:p>
      <w:r>
        <w:rPr/>
        <w:t xml:space="preserve">Nadia Ahmed, </w:t>
      </w:r>
      <w:r>
        <w:rPr/>
        <w:t>How Muslim women are targeted in ‘progressive’ circles</w:t>
      </w:r>
      <w:r>
        <w:rPr/>
        <w:t xml:space="preserve">, Middle E. Eye, Aug. 1, 2024, </w:t>
      </w:r>
      <w:r>
        <w:rPr/>
        <w:t>https://www.middleeasteye.net/opinion/how-muslim-women-are-targeted-progressive-circles</w:t>
      </w:r>
      <w:r>
        <w:rPr/>
        <w:t>.</w:t>
      </w:r>
    </w:p>
    <w:p>
      <w:r>
        <w:rPr/>
        <w:t xml:space="preserve">Nadia Ahmad, </w:t>
      </w:r>
      <w:r>
        <w:rPr/>
        <w:t>Hijacked Representation and Uncommitted’s Betrayal</w:t>
      </w:r>
      <w:r>
        <w:rPr/>
        <w:t xml:space="preserve">, LA Progressive, Aug. 15, 2024, </w:t>
      </w:r>
      <w:r>
        <w:rPr/>
        <w:t>.</w:t>
      </w:r>
    </w:p>
    <w:p>
      <w:r>
        <w:rPr/>
        <w:t>GoLocal LIVE</w:t>
      </w:r>
      <w:r>
        <w:rPr/>
        <w:t xml:space="preserve">, </w:t>
      </w:r>
      <w:r>
        <w:rPr/>
        <w:t>Dr. Nadia Ahmad Discusses Filing Assault Charges Against Laborer’s Sabitoni and 4 Others</w:t>
      </w:r>
      <w:r>
        <w:rPr/>
        <w:t xml:space="preserve">, YouTube, </w:t>
      </w:r>
      <w:r>
        <w:rPr/>
        <w:t>Sep</w:t>
      </w:r>
      <w:r>
        <w:rPr/>
        <w:t>.</w:t>
      </w:r>
      <w:r>
        <w:rPr/>
        <w:t xml:space="preserve"> 3, 2024</w:t>
      </w:r>
      <w:r>
        <w:rPr/>
        <w:t xml:space="preserve">, </w:t>
      </w:r>
      <w:r>
        <w:rPr/>
        <w:t xml:space="preserve">. </w:t>
      </w:r>
    </w:p>
    <w:p>
      <w:r>
        <w:rPr/>
        <w:t xml:space="preserve">Nadia B. Ahmad, JD, LLM </w:t>
      </w:r>
      <w:r>
        <w:rPr/>
        <w:t>(</w:t>
      </w:r>
      <w:r>
        <w:rPr/>
        <w:t>@NadiaBAhmad</w:t>
      </w:r>
      <w:r>
        <w:rPr/>
        <w:t>), X,</w:t>
      </w:r>
      <w:r>
        <w:rPr/>
        <w:t xml:space="preserve"> Aug</w:t>
      </w:r>
      <w:r>
        <w:rPr/>
        <w:t>.</w:t>
      </w:r>
      <w:r>
        <w:rPr/>
        <w:t xml:space="preserve"> 23, 2024</w:t>
      </w:r>
      <w:r>
        <w:rPr/>
        <w:t xml:space="preserve">, </w:t>
      </w:r>
      <w:r>
        <w:rPr/>
        <w:t>9:03 PM</w:t>
      </w:r>
      <w:r>
        <w:rPr/>
        <w:t xml:space="preserve">, </w:t>
      </w:r>
      <w:r>
        <w:rPr/>
        <w:t xml:space="preserve">. </w:t>
      </w:r>
    </w:p>
    <w:p>
      <w:r>
        <w:rPr/>
        <w:t>David Catanese</w:t>
      </w:r>
      <w:r>
        <w:rPr/>
        <w:t xml:space="preserve">, </w:t>
      </w:r>
      <w:r>
        <w:rPr/>
        <w:t>‘Stop Arming Israel’: How a Florida woman disrupted Biden’s DNC speech</w:t>
      </w:r>
      <w:r>
        <w:rPr/>
        <w:t xml:space="preserve">, Miami Herald, Aug. 26, 2024, </w:t>
      </w:r>
      <w:r>
        <w:rPr/>
        <w:t xml:space="preserve">. </w:t>
      </w:r>
    </w:p>
    <w:p>
      <w:r>
        <w:rPr/>
        <w:t xml:space="preserve">Ryan Grim, </w:t>
      </w:r>
      <w:r>
        <w:rPr/>
        <w:t>Up-Close Footage of the Biden DNC Floor Protest</w:t>
      </w:r>
      <w:r>
        <w:rPr/>
        <w:t xml:space="preserve">, Drop Site, Aug. 20, 2024, </w:t>
      </w:r>
      <w:r>
        <w:rPr/>
        <w:t xml:space="preserve">. </w:t>
      </w:r>
    </w:p>
    <w:p>
      <w:r>
        <w:rPr/>
        <w:t>Nadia Ahmad</w:t>
      </w:r>
      <w:r>
        <w:rPr/>
        <w:t xml:space="preserve">, </w:t>
      </w:r>
      <w:r>
        <w:rPr/>
        <w:t>How DEI Initiatives on Islamophobia Fall Short</w:t>
      </w:r>
      <w:r>
        <w:rPr/>
        <w:t xml:space="preserve">, </w:t>
      </w:r>
      <w:r>
        <w:rPr/>
        <w:t xml:space="preserve">Inside HigherEd, </w:t>
      </w:r>
      <w:r>
        <w:rPr/>
        <w:t xml:space="preserve">Oct. 24, 2024, </w:t>
      </w:r>
      <w:r>
        <w:rPr/>
        <w:t xml:space="preserve">. </w:t>
      </w:r>
    </w:p>
    <w:p>
      <w:r>
        <w:rPr/>
        <w:t xml:space="preserve">Nadia Ahmad, </w:t>
      </w:r>
      <w:r>
        <w:rPr/>
        <w:t>How Muslim women are targeted in 'progressive' circles</w:t>
      </w:r>
      <w:r>
        <w:rPr/>
        <w:t xml:space="preserve">, Middle East Eye, Aug. 1, 2024, </w:t>
      </w:r>
      <w:r>
        <w:rPr/>
        <w:t xml:space="preserve">. </w:t>
      </w:r>
    </w:p>
    <w:p>
      <w:r>
        <w:rPr/>
        <w:t>Nadia B. Ahmad, Liano Sharon and Esam Boraey</w:t>
      </w:r>
      <w:r>
        <w:rPr/>
        <w:t xml:space="preserve">, </w:t>
      </w:r>
      <w:r>
        <w:rPr/>
        <w:t>Standing for Justice: Why we raised a “Stop Arming Israel” banner on Day 1 of the DNC Convention</w:t>
      </w:r>
      <w:r>
        <w:rPr/>
        <w:t xml:space="preserve">, </w:t>
      </w:r>
      <w:r>
        <w:rPr/>
        <w:t>Mondoweiss</w:t>
      </w:r>
      <w:r>
        <w:rPr/>
        <w:t>,</w:t>
      </w:r>
      <w:r>
        <w:rPr/>
        <w:t xml:space="preserve"> </w:t>
      </w:r>
      <w:r>
        <w:rPr/>
        <w:t xml:space="preserve">Aug. 30, 2024, </w:t>
      </w:r>
      <w:r>
        <w:rPr/>
        <w:t xml:space="preserve">. </w:t>
      </w:r>
    </w:p>
    <w:p>
      <w:r>
        <w:rPr/>
        <w:t>Muslim, Immigrant &amp; Jewish Delegates Unfurl “Stop Arming Israel” Banner During Biden DNC Speech</w:t>
      </w:r>
      <w:r>
        <w:rPr/>
        <w:t xml:space="preserve">, Democracy Now, Aug. 20, 2024, </w:t>
      </w:r>
      <w:r>
        <w:rPr/>
        <w:t xml:space="preserve">. </w:t>
      </w:r>
    </w:p>
    <w:p>
      <w:r>
        <w:rPr/>
        <w:t xml:space="preserve">Nadia Ahmad, </w:t>
      </w:r>
      <w:r>
        <w:rPr/>
        <w:t>The Gaza Backlash: How Democrats Flung the Door Open for the Return of Trump</w:t>
      </w:r>
      <w:r>
        <w:rPr/>
        <w:t xml:space="preserve">, American Kahani, Nov. 6, 2024, </w:t>
      </w:r>
      <w:r>
        <w:rPr/>
        <w:t xml:space="preserve">. </w:t>
      </w:r>
    </w:p>
    <w:p>
      <w:r>
        <w:rPr/>
        <w:t xml:space="preserve">Nadia Ahmad, </w:t>
      </w:r>
      <w:r>
        <w:rPr/>
        <w:t>American Ulema: How Muslim Religious Scholars are Emulating Christian Evangelicals By Embracing Prosperity Gospels</w:t>
      </w:r>
      <w:r>
        <w:rPr/>
        <w:t xml:space="preserve">, American Kahani, </w:t>
      </w:r>
      <w:r>
        <w:rPr/>
        <w:t>Mar</w:t>
      </w:r>
      <w:r>
        <w:rPr/>
        <w:t xml:space="preserve">. </w:t>
      </w:r>
      <w:r>
        <w:rPr/>
        <w:t>20</w:t>
      </w:r>
      <w:r>
        <w:rPr/>
        <w:t>, 2024,</w:t>
      </w:r>
      <w:r>
        <w:rPr/>
        <w:t xml:space="preserve"> </w:t>
      </w:r>
      <w:r>
        <w:rPr/>
        <w:t>.</w:t>
      </w:r>
      <w:r>
        <w:rPr/>
        <w:t xml:space="preserve"> </w:t>
      </w:r>
    </w:p>
    <w:p>
      <w:r>
        <w:rPr/>
        <w:t xml:space="preserve">Nadia Ahmad, </w:t>
      </w:r>
      <w:r>
        <w:rPr/>
        <w:t>My Professor and Mentor Ved Prakash Nanda was a Titan in the World of Law and Beyond</w:t>
      </w:r>
      <w:r>
        <w:rPr/>
        <w:t xml:space="preserve">, </w:t>
      </w:r>
      <w:r>
        <w:rPr/>
        <w:t>American Kahani</w:t>
      </w:r>
      <w:r>
        <w:rPr/>
        <w:t xml:space="preserve">, Jan. 5, 2024, </w:t>
      </w:r>
      <w:r>
        <w:rPr/>
        <w:t>.</w:t>
      </w:r>
      <w:r>
        <w:rPr/>
        <w:t xml:space="preserve"> </w:t>
      </w:r>
    </w:p>
    <w:p>
      <w:r>
        <w:rPr/>
        <w:t>Khaleda Rahman</w:t>
      </w:r>
      <w:r>
        <w:rPr/>
        <w:t>,</w:t>
      </w:r>
      <w:r>
        <w:rPr/>
        <w:t xml:space="preserve"> </w:t>
      </w:r>
      <w:r>
        <w:rPr/>
        <w:t>Exclusive: Delegate Hit With 'We Love Joe' Sign at DNC Calls Out Kamala Harris, Biden</w:t>
      </w:r>
      <w:r>
        <w:rPr/>
        <w:t xml:space="preserve">, Newsweek, Aug. 20, 2024, </w:t>
      </w:r>
      <w:r>
        <w:rPr/>
        <w:t>.</w:t>
      </w:r>
      <w:r>
        <w:rPr/>
        <w:t xml:space="preserve"> </w:t>
      </w:r>
    </w:p>
    <w:p>
      <w:r>
        <w:rPr/>
        <w:t>Shauna Muckle</w:t>
      </w:r>
      <w:r>
        <w:rPr/>
        <w:t>,</w:t>
      </w:r>
      <w:r>
        <w:rPr/>
        <w:t xml:space="preserve"> </w:t>
      </w:r>
      <w:r>
        <w:rPr/>
        <w:t>Climate tech is on the rise in Tampa Bay with a hotshot investor’s help</w:t>
      </w:r>
      <w:r>
        <w:rPr/>
        <w:t>, Tampa Bay Times, Aug. 11, 2024,</w:t>
      </w:r>
      <w:r>
        <w:rPr/>
        <w:t xml:space="preserve"> </w:t>
      </w:r>
      <w:r>
        <w:rPr/>
        <w:t xml:space="preserve"> </w:t>
      </w:r>
      <w:r>
        <w:rPr/>
        <w:t>.</w:t>
      </w:r>
      <w:r>
        <w:rPr/>
        <w:t xml:space="preserve"> </w:t>
      </w:r>
    </w:p>
    <w:p>
      <w:r>
        <w:rPr/>
        <w:t>Katie Halper</w:t>
      </w:r>
      <w:r>
        <w:rPr/>
        <w:t>,</w:t>
      </w:r>
      <w:r>
        <w:rPr/>
        <w:t xml:space="preserve"> </w:t>
      </w:r>
      <w:r>
        <w:rPr/>
        <w:t>No Tax For Genocide With Ashish Prashar, No Vote For Genocide With Nadia Ahmad, Lauren Steiner</w:t>
      </w:r>
      <w:r>
        <w:rPr/>
        <w:t xml:space="preserve">, Soundcloud, The </w:t>
      </w:r>
      <w:r>
        <w:rPr/>
        <w:t>Katie Halper</w:t>
      </w:r>
      <w:r>
        <w:rPr/>
        <w:t xml:space="preserve"> Show, Aug. 28, 2024, </w:t>
      </w:r>
      <w:r>
        <w:rPr/>
        <w:t>.</w:t>
      </w:r>
      <w:r>
        <w:rPr/>
        <w:t xml:space="preserve"> </w:t>
      </w:r>
    </w:p>
    <w:p>
      <w:r>
        <w:rPr/>
        <w:t xml:space="preserve">Martin E. Comas, </w:t>
      </w:r>
      <w:r>
        <w:rPr/>
        <w:t>Seminole woman protesting Israel-Hamas war assaulted at Democratic Convention</w:t>
      </w:r>
      <w:r>
        <w:rPr/>
        <w:t xml:space="preserve">, Orlando Sentinel, Aug. 22, 2024, </w:t>
      </w:r>
      <w:r>
        <w:rPr/>
        <w:t>.</w:t>
      </w:r>
      <w:r>
        <w:rPr/>
        <w:t xml:space="preserve"> </w:t>
      </w:r>
    </w:p>
    <w:p>
      <w:r>
        <w:rPr/>
        <w:t xml:space="preserve">Nadia Ahmad, </w:t>
      </w:r>
      <w:r>
        <w:rPr/>
        <w:t>REVEALED: The Senators Who Dared to Challenge the $20B Arms Deal &amp; What Happens Next</w:t>
      </w:r>
      <w:r>
        <w:rPr/>
        <w:t xml:space="preserve">, LA Progressive, </w:t>
      </w:r>
      <w:r>
        <w:rPr/>
        <w:t>Nov</w:t>
      </w:r>
      <w:r>
        <w:rPr/>
        <w:t>.</w:t>
      </w:r>
      <w:r>
        <w:rPr/>
        <w:t xml:space="preserve"> 23, 2024</w:t>
      </w:r>
      <w:r>
        <w:rPr/>
        <w:t xml:space="preserve">, </w:t>
      </w:r>
      <w:r>
        <w:rPr/>
        <w:t xml:space="preserve">. </w:t>
      </w:r>
    </w:p>
    <w:p>
      <w:r>
        <w:rPr/>
        <w:t>Aziza Ahmed</w:t>
      </w:r>
    </w:p>
    <w:p>
      <w:r>
        <w:rPr/>
        <w:t xml:space="preserve">Aziza Ahmed, </w:t>
      </w:r>
      <w:r>
        <w:rPr/>
        <w:t>Supreme Court Abortion Pill Case Begs the Question: Will the Majority Let Reason Prevail?</w:t>
      </w:r>
      <w:r>
        <w:rPr/>
        <w:t xml:space="preserve">, Ms. Magazine, Mar. 26, 2024, </w:t>
      </w:r>
      <w:r>
        <w:rPr/>
        <w:t>.</w:t>
      </w:r>
    </w:p>
    <w:p>
      <w:r>
        <w:rPr/>
        <w:t xml:space="preserve">Aziza Ahmed, </w:t>
      </w:r>
      <w:r>
        <w:rPr/>
        <w:t>‘Tragedy Upon Tragedy</w:t>
      </w:r>
      <w:r>
        <w:rPr/>
        <w:t>’: What the Justices’ Questions on EMTALA Revealed</w:t>
      </w:r>
      <w:r>
        <w:rPr/>
        <w:t>, Ms. Magazine, Apr. 24, 2024,</w:t>
      </w:r>
      <w:r>
        <w:rPr/>
        <w:t xml:space="preserve"> </w:t>
      </w:r>
      <w:r>
        <w:rPr/>
        <w:t>.</w:t>
      </w:r>
    </w:p>
    <w:p>
      <w:r>
        <w:rPr/>
        <w:t xml:space="preserve">Aziza Ahmed, </w:t>
      </w:r>
      <w:r>
        <w:rPr/>
        <w:t>The Supreme Court Sides With the FDA on the Abortion Pill—for Now</w:t>
      </w:r>
      <w:r>
        <w:rPr/>
        <w:t xml:space="preserve">, Nation, Jun. 13, 2024, </w:t>
      </w:r>
      <w:r>
        <w:rPr/>
        <w:t>.</w:t>
      </w:r>
      <w:r>
        <w:rPr/>
        <w:t xml:space="preserve"> </w:t>
      </w:r>
    </w:p>
    <w:p>
      <w:r>
        <w:rPr/>
        <w:t>Taboo Trades Podcast</w:t>
      </w:r>
      <w:r>
        <w:rPr/>
        <w:t>,</w:t>
      </w:r>
      <w:r>
        <w:rPr/>
        <w:t xml:space="preserve"> </w:t>
      </w:r>
      <w:r>
        <w:rPr/>
        <w:t>Risk &amp; Resistance with Aziza Ahmed</w:t>
      </w:r>
      <w:r>
        <w:rPr/>
        <w:t xml:space="preserve">, The Faculty Lounge, Dec. 14, 2024, </w:t>
      </w:r>
      <w:r>
        <w:rPr/>
        <w:t>.</w:t>
      </w:r>
      <w:r>
        <w:rPr/>
        <w:t xml:space="preserve"> </w:t>
      </w:r>
    </w:p>
    <w:p>
      <w:r>
        <w:rPr/>
        <w:t xml:space="preserve">Aziza Ahmed </w:t>
      </w:r>
      <w:r>
        <w:rPr/>
        <w:t>&amp;</w:t>
      </w:r>
      <w:r>
        <w:rPr/>
        <w:t xml:space="preserve"> Joanna Wuest</w:t>
      </w:r>
      <w:r>
        <w:rPr/>
        <w:t>,</w:t>
      </w:r>
      <w:r>
        <w:rPr/>
        <w:t xml:space="preserve"> </w:t>
      </w:r>
      <w:r>
        <w:rPr/>
        <w:t>Banning Trans Health Care Puts Young People at Risk of Harm</w:t>
      </w:r>
      <w:r>
        <w:rPr/>
        <w:t xml:space="preserve">, The Nation, Dec. 13, 2024, </w:t>
      </w:r>
      <w:r>
        <w:rPr/>
        <w:t xml:space="preserve">. </w:t>
      </w:r>
    </w:p>
    <w:p>
      <w:r>
        <w:rPr/>
        <w:t xml:space="preserve">Susan M. Akram </w:t>
      </w:r>
    </w:p>
    <w:p>
      <w:r>
        <w:rPr/>
        <w:t xml:space="preserve">“Trump’s Gaza “Takeover” Plan Breaches International Law: Experts.” </w:t>
      </w:r>
      <w:r>
        <w:rPr/>
        <w:t>Yeni Şafak</w:t>
      </w:r>
      <w:r>
        <w:rPr/>
        <w:t xml:space="preserve">, Feb. 11, 2025, www.yenisafak.com/en/news/trumps-gaza-takeover-plan-breaches-international-law-experts-3698332. </w:t>
      </w:r>
    </w:p>
    <w:p>
      <w:r>
        <w:rPr/>
        <w:t>Susan M. Akram</w:t>
      </w:r>
      <w:r>
        <w:rPr/>
        <w:t xml:space="preserve">, </w:t>
      </w:r>
      <w:r>
        <w:rPr/>
        <w:t>The Failures of the UN in the Israel-Palestine conflict</w:t>
      </w:r>
      <w:r>
        <w:rPr/>
        <w:t xml:space="preserve">, Open Global Rights (Jan. 22, 2024), </w:t>
      </w:r>
      <w:r>
        <w:rPr/>
        <w:t>.</w:t>
      </w:r>
    </w:p>
    <w:p>
      <w:r>
        <w:rPr/>
        <w:t>Susan M. Akram &amp; John Quigley</w:t>
      </w:r>
      <w:r>
        <w:rPr/>
        <w:t xml:space="preserve">, </w:t>
      </w:r>
      <w:r>
        <w:rPr/>
        <w:t>ICC Cases Against Israel and Hamas: A Preliminary Assessment</w:t>
      </w:r>
      <w:r>
        <w:rPr/>
        <w:t xml:space="preserve">, Arab Center Washington DC (May </w:t>
      </w:r>
      <w:r>
        <w:rPr/>
        <w:t xml:space="preserve">24, 2024), </w:t>
      </w:r>
      <w:r>
        <w:rPr/>
        <w:t>.</w:t>
      </w:r>
    </w:p>
    <w:p>
      <w:r>
        <w:rPr/>
        <w:t>Susan M. Akram &amp; John Quigley</w:t>
      </w:r>
      <w:r>
        <w:rPr/>
        <w:t xml:space="preserve">, </w:t>
      </w:r>
      <w:r>
        <w:rPr/>
        <w:t>Is International Law Still Relevant after the Carnage in Gaza?</w:t>
      </w:r>
      <w:r>
        <w:rPr/>
        <w:t xml:space="preserve">, Arab Center Washington DC (Apr. 23, 2024), </w:t>
      </w:r>
      <w:r>
        <w:rPr/>
        <w:t>.</w:t>
      </w:r>
    </w:p>
    <w:p>
      <w:r>
        <w:rPr/>
        <w:t xml:space="preserve">Anadolu English, </w:t>
      </w:r>
      <w:r>
        <w:rPr/>
        <w:t>Human Rights Law Professor Akram Susan speaks on South Africa’s genocide case in ICJ against Israel</w:t>
      </w:r>
      <w:r>
        <w:rPr/>
        <w:t xml:space="preserve">, YouTube, Jan. 10, 2024, </w:t>
      </w:r>
      <w:r>
        <w:rPr/>
        <w:t xml:space="preserve">. </w:t>
      </w:r>
    </w:p>
    <w:p>
      <w:r>
        <w:rPr/>
        <w:t xml:space="preserve">Susan M. Akram &amp; John B. Quigley, </w:t>
      </w:r>
      <w:r>
        <w:rPr/>
        <w:t>Arrest Warrant for Netanyahu: A Long Time Coming</w:t>
      </w:r>
      <w:r>
        <w:rPr/>
        <w:t xml:space="preserve">, Arab Center Washington DC, Nov. 27, 2024, </w:t>
      </w:r>
      <w:r>
        <w:rPr/>
        <w:t xml:space="preserve">. </w:t>
      </w:r>
    </w:p>
    <w:p>
      <w:r>
        <w:rPr/>
        <w:t>M. Shahid Alam</w:t>
      </w:r>
    </w:p>
    <w:p>
      <w:r>
        <w:rPr/>
        <w:t>Alam, M</w:t>
      </w:r>
      <w:r>
        <w:rPr/>
        <w:t>.</w:t>
      </w:r>
      <w:r>
        <w:rPr/>
        <w:t xml:space="preserve"> Shahid. “Two Genocides: Gaza and Metropolis.” </w:t>
      </w:r>
      <w:r>
        <w:rPr/>
        <w:t>The Friday Times</w:t>
      </w:r>
      <w:r>
        <w:rPr/>
        <w:t xml:space="preserve">, </w:t>
      </w:r>
      <w:r>
        <w:rPr/>
        <w:t xml:space="preserve">Jan. 1, </w:t>
      </w:r>
      <w:r>
        <w:rPr/>
        <w:t xml:space="preserve">2025, </w:t>
      </w:r>
    </w:p>
    <w:p>
      <w:r>
        <w:rPr/>
        <w:t>.</w:t>
      </w:r>
      <w:r>
        <w:rPr/>
        <w:t xml:space="preserve">  </w:t>
      </w:r>
      <w:r>
        <w:rPr/>
        <w:t xml:space="preserve"> </w:t>
      </w:r>
    </w:p>
    <w:p>
      <w:r>
        <w:rPr/>
        <w:t xml:space="preserve">Alam, M. Shahid. “Zionism: In the Words of the Leading  Zionists and Their Allies.” </w:t>
      </w:r>
      <w:r>
        <w:rPr/>
        <w:t>CounterPunch.org</w:t>
      </w:r>
      <w:r>
        <w:rPr/>
        <w:t xml:space="preserve">, Nov. 26, 2024, </w:t>
      </w:r>
    </w:p>
    <w:p>
      <w:r>
        <w:rPr/>
        <w:t xml:space="preserve">.  </w:t>
      </w:r>
    </w:p>
    <w:p>
      <w:r>
        <w:rPr/>
        <w:t xml:space="preserve">Alam, M. Shahid. “Zionism: Jews and Penguins.” </w:t>
      </w:r>
      <w:r>
        <w:rPr/>
        <w:t>Muslim Mirror</w:t>
      </w:r>
      <w:r>
        <w:rPr/>
        <w:t xml:space="preserve">, Jan. 8, 2025, </w:t>
      </w:r>
      <w:r>
        <w:rPr/>
        <w:t xml:space="preserve">.  </w:t>
      </w:r>
    </w:p>
    <w:p>
      <w:r>
        <w:rPr/>
        <w:t xml:space="preserve">M. Shahid Alam, </w:t>
      </w:r>
      <w:r>
        <w:rPr/>
        <w:t>Postscripts on Israel: October 7 Surprise?</w:t>
      </w:r>
      <w:r>
        <w:rPr/>
        <w:t>, SSRN, Jan. 18, 2024.</w:t>
      </w:r>
    </w:p>
    <w:p>
      <w:r>
        <w:rPr/>
        <w:t>M. Shahid Alam</w:t>
      </w:r>
      <w:r>
        <w:rPr/>
        <w:t xml:space="preserve">, </w:t>
      </w:r>
      <w:r>
        <w:rPr/>
        <w:t>The Confessions of Thomas Friedman</w:t>
      </w:r>
      <w:r>
        <w:rPr/>
        <w:t>, CounterPunch, Feb. 1, 2024.</w:t>
      </w:r>
    </w:p>
    <w:p>
      <w:r>
        <w:rPr/>
        <w:t>M. Shahid Alam</w:t>
      </w:r>
      <w:r>
        <w:rPr/>
        <w:t xml:space="preserve">, </w:t>
      </w:r>
      <w:r>
        <w:rPr/>
        <w:t>A Dangerous moment for US hegemony</w:t>
      </w:r>
      <w:r>
        <w:rPr/>
        <w:t xml:space="preserve">, Daily Star, Feb. 27, 2024, </w:t>
      </w:r>
      <w:r>
        <w:rPr/>
        <w:t>.</w:t>
      </w:r>
    </w:p>
    <w:p>
      <w:r>
        <w:rPr/>
        <w:t>M. Shahid Alam</w:t>
      </w:r>
      <w:r>
        <w:rPr/>
        <w:t xml:space="preserve">, </w:t>
      </w:r>
      <w:r>
        <w:rPr/>
        <w:t>A Dangerous moment for US hegemony</w:t>
      </w:r>
      <w:r>
        <w:rPr/>
        <w:t xml:space="preserve">, IslamiCity, (Aug. 6, 2024), </w:t>
      </w:r>
      <w:r>
        <w:rPr/>
        <w:t>.</w:t>
      </w:r>
    </w:p>
    <w:p>
      <w:r>
        <w:rPr/>
        <w:t xml:space="preserve">Mehr Afshan Farooqi, </w:t>
      </w:r>
      <w:r>
        <w:rPr/>
        <w:t>Column: The Gentle Angst Of Shahid Alam</w:t>
      </w:r>
      <w:r>
        <w:rPr/>
        <w:t xml:space="preserve">, Dawn, Jun. 2, 2024, </w:t>
      </w:r>
      <w:r>
        <w:rPr/>
        <w:t xml:space="preserve">. </w:t>
      </w:r>
    </w:p>
    <w:p>
      <w:r>
        <w:rPr/>
        <w:t>Guy Rotella</w:t>
      </w:r>
      <w:r>
        <w:rPr/>
        <w:t>,</w:t>
      </w:r>
      <w:r>
        <w:rPr/>
        <w:t xml:space="preserve"> </w:t>
      </w:r>
      <w:r>
        <w:rPr/>
        <w:t>Yardstick of Life, by M. Shahid Alam</w:t>
      </w:r>
      <w:r>
        <w:rPr/>
        <w:t xml:space="preserve">, IslamiCity, Apr. 10, 2024, </w:t>
      </w:r>
      <w:r>
        <w:rPr/>
        <w:t xml:space="preserve">. </w:t>
      </w:r>
    </w:p>
    <w:p>
      <w:r>
        <w:rPr/>
        <w:t>M. Shahid Alam</w:t>
      </w:r>
      <w:r>
        <w:rPr/>
        <w:t xml:space="preserve">, </w:t>
      </w:r>
      <w:r>
        <w:rPr/>
        <w:t>Is Zionism reaching its demise?</w:t>
      </w:r>
      <w:r>
        <w:rPr/>
        <w:t xml:space="preserve">, The Daily Star, </w:t>
      </w:r>
      <w:r>
        <w:rPr/>
        <w:t>Aug</w:t>
      </w:r>
      <w:r>
        <w:rPr/>
        <w:t>.</w:t>
      </w:r>
      <w:r>
        <w:rPr/>
        <w:t xml:space="preserve"> 15, 2024</w:t>
      </w:r>
      <w:r>
        <w:rPr/>
        <w:t xml:space="preserve">, </w:t>
      </w:r>
      <w:r>
        <w:rPr/>
        <w:t xml:space="preserve">. </w:t>
      </w:r>
    </w:p>
    <w:p>
      <w:r>
        <w:rPr/>
        <w:t>M. Shahid Alam</w:t>
      </w:r>
      <w:r>
        <w:rPr/>
        <w:t xml:space="preserve">, </w:t>
      </w:r>
      <w:r>
        <w:rPr/>
        <w:t>A dangerous moment for US hegemony</w:t>
      </w:r>
      <w:r>
        <w:rPr/>
        <w:t xml:space="preserve">, The Daily Star, Feb. 27, 2024, </w:t>
      </w:r>
      <w:r>
        <w:rPr/>
        <w:t xml:space="preserve">. </w:t>
      </w:r>
    </w:p>
    <w:p>
      <w:r>
        <w:rPr/>
        <w:t>Khalil Al-Anani</w:t>
      </w:r>
    </w:p>
    <w:p>
      <w:r>
        <w:rPr/>
        <w:t xml:space="preserve">Khalil Al-Anani, </w:t>
      </w:r>
      <w:r>
        <w:rPr/>
        <w:t>Israel-Palestine war: The spectre of regional escalation looms large</w:t>
      </w:r>
      <w:r>
        <w:rPr/>
        <w:t>, Middle E. Eye</w:t>
      </w:r>
      <w:r>
        <w:rPr/>
        <w:t xml:space="preserve">, Nov. 1, 2023, </w:t>
      </w:r>
      <w:r>
        <w:rPr/>
        <w:t>.</w:t>
      </w:r>
    </w:p>
    <w:p>
      <w:r>
        <w:rPr/>
        <w:t>Khalil Al-Anani</w:t>
      </w:r>
      <w:r>
        <w:rPr/>
        <w:t>,</w:t>
      </w:r>
      <w:r>
        <w:rPr/>
        <w:t xml:space="preserve"> </w:t>
      </w:r>
      <w:r>
        <w:rPr/>
        <w:t>Egypt’s National Dialogue: A Lost Opportunity for National Salvage</w:t>
      </w:r>
      <w:r>
        <w:rPr/>
        <w:t xml:space="preserve">, </w:t>
      </w:r>
      <w:r>
        <w:rPr/>
        <w:t>Arab Center Washington DC</w:t>
      </w:r>
      <w:r>
        <w:rPr/>
        <w:t xml:space="preserve">, </w:t>
      </w:r>
      <w:r>
        <w:rPr/>
        <w:t>Jul</w:t>
      </w:r>
      <w:r>
        <w:rPr/>
        <w:t>.</w:t>
      </w:r>
      <w:r>
        <w:rPr/>
        <w:t xml:space="preserve"> 7, 2023</w:t>
      </w:r>
      <w:r>
        <w:rPr/>
        <w:t xml:space="preserve">, </w:t>
      </w:r>
      <w:r>
        <w:rPr/>
        <w:t xml:space="preserve">. </w:t>
      </w:r>
    </w:p>
    <w:p>
      <w:r>
        <w:rPr/>
        <w:t>Khalil Al-Anani</w:t>
      </w:r>
      <w:r>
        <w:rPr/>
        <w:t xml:space="preserve">, </w:t>
      </w:r>
      <w:r>
        <w:rPr/>
        <w:t>Egypt and Türkiye: The crowning of a new friendship?</w:t>
      </w:r>
      <w:r>
        <w:rPr/>
        <w:t xml:space="preserve">, </w:t>
      </w:r>
      <w:r>
        <w:rPr/>
        <w:t>ISPI</w:t>
      </w:r>
      <w:r>
        <w:rPr/>
        <w:t xml:space="preserve">, Feb. 16, 2024, </w:t>
      </w:r>
      <w:r>
        <w:rPr/>
        <w:t xml:space="preserve">. </w:t>
      </w:r>
    </w:p>
    <w:p>
      <w:r>
        <w:rPr/>
        <w:t>Raquel E Aldana</w:t>
      </w:r>
    </w:p>
    <w:p>
      <w:r>
        <w:rPr/>
        <w:t>Raquel E Aldana</w:t>
      </w:r>
      <w:r>
        <w:rPr/>
        <w:t xml:space="preserve">, </w:t>
      </w:r>
      <w:r>
        <w:rPr/>
        <w:t>Biden’s asylum order likely to meet resistance from courts</w:t>
      </w:r>
      <w:r>
        <w:rPr/>
        <w:t xml:space="preserve">, </w:t>
      </w:r>
      <w:r>
        <w:rPr/>
        <w:t>Daily J.</w:t>
      </w:r>
      <w:r>
        <w:rPr/>
        <w:t xml:space="preserve">, </w:t>
      </w:r>
      <w:r>
        <w:rPr/>
        <w:t>Jun</w:t>
      </w:r>
      <w:r>
        <w:rPr/>
        <w:t xml:space="preserve">. </w:t>
      </w:r>
      <w:r>
        <w:rPr/>
        <w:t>5</w:t>
      </w:r>
      <w:r>
        <w:rPr/>
        <w:t>, 202</w:t>
      </w:r>
      <w:r>
        <w:rPr/>
        <w:t>4</w:t>
      </w:r>
      <w:r>
        <w:rPr/>
        <w:t>,</w:t>
      </w:r>
      <w:r>
        <w:rPr/>
        <w:t xml:space="preserve"> </w:t>
      </w:r>
      <w:r>
        <w:rPr/>
        <w:t>.</w:t>
      </w:r>
      <w:r>
        <w:rPr/>
        <w:t xml:space="preserve"> </w:t>
      </w:r>
    </w:p>
    <w:p>
      <w:r>
        <w:rPr/>
        <w:t>Omar Al-Dewachi</w:t>
      </w:r>
    </w:p>
    <w:p>
      <w:r>
        <w:rPr/>
        <w:t xml:space="preserve">Omar Dewachi, </w:t>
      </w:r>
      <w:r>
        <w:rPr/>
        <w:t>I Was a Doctor in Iraq. I Am Seeing a Nightmare Play Out Again.</w:t>
      </w:r>
      <w:r>
        <w:rPr/>
        <w:t xml:space="preserve">, N. Y. Times, Dec. 16, 2023, </w:t>
      </w:r>
      <w:r>
        <w:rPr/>
        <w:t>.</w:t>
      </w:r>
    </w:p>
    <w:p>
      <w:r>
        <w:rPr/>
        <w:t>Omar Dewachi</w:t>
      </w:r>
      <w:r>
        <w:rPr/>
        <w:t xml:space="preserve">, </w:t>
      </w:r>
      <w:r>
        <w:rPr/>
        <w:t>War Biology and Antimicrobial Resistance: The Case of Gaza</w:t>
      </w:r>
      <w:r>
        <w:rPr/>
        <w:t xml:space="preserve">, Institute for Palestine Studies, 2024, </w:t>
      </w:r>
      <w:r>
        <w:rPr/>
        <w:t xml:space="preserve">. </w:t>
      </w:r>
    </w:p>
    <w:p>
      <w:r>
        <w:rPr/>
        <w:t>Misbah Khan</w:t>
      </w:r>
      <w:r>
        <w:rPr/>
        <w:t xml:space="preserve">, </w:t>
      </w:r>
      <w:r>
        <w:rPr/>
        <w:t>Gaza bombardment worsens superbug outbreaks</w:t>
      </w:r>
      <w:r>
        <w:rPr/>
        <w:t xml:space="preserve">, </w:t>
      </w:r>
      <w:r>
        <w:rPr/>
        <w:t>The Bureau of Investigative Journalism</w:t>
      </w:r>
      <w:r>
        <w:rPr/>
        <w:t xml:space="preserve">, Nov. 19, 2024, </w:t>
      </w:r>
      <w:r>
        <w:rPr/>
        <w:t xml:space="preserve">. </w:t>
      </w:r>
    </w:p>
    <w:p>
      <w:r>
        <w:rPr/>
        <w:t>Eli Cahan</w:t>
      </w:r>
      <w:r>
        <w:rPr/>
        <w:t xml:space="preserve">, </w:t>
      </w:r>
      <w:r>
        <w:rPr/>
        <w:t>Could a Conflict-Borne Superbug Bring On Our Next Pandemic?</w:t>
      </w:r>
      <w:r>
        <w:rPr/>
        <w:t xml:space="preserve">, Pulitzer Center, </w:t>
      </w:r>
      <w:r>
        <w:rPr/>
        <w:t>Ju</w:t>
      </w:r>
      <w:r>
        <w:rPr/>
        <w:t>l.</w:t>
      </w:r>
      <w:r>
        <w:rPr/>
        <w:t xml:space="preserve"> 21, 2024</w:t>
      </w:r>
      <w:r>
        <w:rPr/>
        <w:t xml:space="preserve">, </w:t>
      </w:r>
      <w:r>
        <w:rPr/>
        <w:t xml:space="preserve">. </w:t>
      </w:r>
    </w:p>
    <w:p>
      <w:r>
        <w:rPr/>
        <w:t xml:space="preserve">Marc Lynch </w:t>
      </w:r>
      <w:r>
        <w:rPr/>
        <w:t>&amp;</w:t>
      </w:r>
      <w:r>
        <w:rPr/>
        <w:t xml:space="preserve"> Sarah Parkinson</w:t>
      </w:r>
      <w:r>
        <w:rPr/>
        <w:t xml:space="preserve">, </w:t>
      </w:r>
      <w:r>
        <w:rPr/>
        <w:t>A closer look at the Gaza casualty data</w:t>
      </w:r>
      <w:r>
        <w:rPr/>
        <w:t xml:space="preserve">, Good Authority, Dec. 13, 2023, </w:t>
      </w:r>
      <w:r>
        <w:rPr/>
        <w:t xml:space="preserve">. </w:t>
      </w:r>
    </w:p>
    <w:p>
      <w:r>
        <w:rPr/>
        <w:t>Tazeen M. Ali</w:t>
      </w:r>
    </w:p>
    <w:p>
      <w:r>
        <w:rPr/>
        <w:t xml:space="preserve">ACMCU, </w:t>
      </w:r>
      <w:r>
        <w:rPr/>
        <w:t>Book Talk | The Woman's Mosque of America</w:t>
      </w:r>
      <w:r>
        <w:rPr/>
        <w:t xml:space="preserve">, YouTube, </w:t>
      </w:r>
      <w:r>
        <w:rPr/>
        <w:t>Nov</w:t>
      </w:r>
      <w:r>
        <w:rPr/>
        <w:t>.</w:t>
      </w:r>
      <w:r>
        <w:rPr/>
        <w:t xml:space="preserve"> 3, 2023</w:t>
      </w:r>
      <w:r>
        <w:rPr/>
        <w:t xml:space="preserve">, </w:t>
      </w:r>
      <w:r>
        <w:rPr/>
        <w:t xml:space="preserve">. </w:t>
      </w:r>
    </w:p>
    <w:p>
      <w:r>
        <w:rPr/>
        <w:t>CICW Media</w:t>
      </w:r>
      <w:r>
        <w:rPr/>
        <w:t xml:space="preserve">, </w:t>
      </w:r>
      <w:r>
        <w:rPr/>
        <w:t>The Women’s Mosque of America: Authority &amp; Community in US Islam | Dr. Tazeen Ali</w:t>
      </w:r>
      <w:r>
        <w:rPr/>
        <w:t xml:space="preserve">, YouTube, </w:t>
      </w:r>
      <w:r>
        <w:rPr/>
        <w:t>Nov</w:t>
      </w:r>
      <w:r>
        <w:rPr/>
        <w:t>.</w:t>
      </w:r>
      <w:r>
        <w:rPr/>
        <w:t xml:space="preserve"> </w:t>
      </w:r>
      <w:r>
        <w:rPr/>
        <w:t>7</w:t>
      </w:r>
      <w:r>
        <w:rPr/>
        <w:t>, 2023</w:t>
      </w:r>
      <w:r>
        <w:rPr/>
        <w:t xml:space="preserve">, </w:t>
      </w:r>
      <w:r>
        <w:rPr/>
        <w:t xml:space="preserve">. </w:t>
      </w:r>
    </w:p>
    <w:p>
      <w:r>
        <w:rPr/>
        <w:t>AbuSulayman Center for Global Islamic Studies</w:t>
      </w:r>
      <w:r>
        <w:rPr/>
        <w:t>,</w:t>
      </w:r>
      <w:r>
        <w:rPr/>
        <w:t xml:space="preserve"> </w:t>
      </w:r>
      <w:r>
        <w:rPr/>
        <w:t>2023 Islamic Moral Theology and the Future Conference | Tazeen Ali</w:t>
      </w:r>
      <w:r>
        <w:rPr/>
        <w:t>, YouTube, Oct.</w:t>
      </w:r>
      <w:r>
        <w:rPr/>
        <w:t xml:space="preserve"> </w:t>
      </w:r>
      <w:r>
        <w:rPr/>
        <w:t>9</w:t>
      </w:r>
      <w:r>
        <w:rPr/>
        <w:t>, 202</w:t>
      </w:r>
      <w:r>
        <w:rPr/>
        <w:t xml:space="preserve">3, </w:t>
      </w:r>
      <w:r>
        <w:rPr/>
        <w:t xml:space="preserve">. </w:t>
      </w:r>
    </w:p>
    <w:p>
      <w:r>
        <w:rPr/>
        <w:t>Zahra Ali</w:t>
      </w:r>
    </w:p>
    <w:p>
      <w:r>
        <w:rPr/>
        <w:t xml:space="preserve">Zahra Ali, </w:t>
      </w:r>
      <w:r>
        <w:rPr/>
        <w:t>Democracy is not just right to vote but a right to live in dignity</w:t>
      </w:r>
      <w:r>
        <w:rPr/>
        <w:t xml:space="preserve">, Islamabad Post, Jan. 29, 2024, </w:t>
      </w:r>
      <w:r>
        <w:rPr/>
        <w:t>.</w:t>
      </w:r>
    </w:p>
    <w:p>
      <w:r>
        <w:rPr/>
        <w:t xml:space="preserve">Zahra Ali, </w:t>
      </w:r>
      <w:r>
        <w:rPr/>
        <w:t>Governance Quagmire</w:t>
      </w:r>
      <w:r>
        <w:rPr/>
        <w:t xml:space="preserve">, Islamabad Post, Feb. 26, 2024, </w:t>
      </w:r>
      <w:r>
        <w:rPr/>
        <w:t>.</w:t>
      </w:r>
    </w:p>
    <w:p>
      <w:r>
        <w:rPr/>
        <w:t>Chaldean Cultural Center</w:t>
      </w:r>
      <w:r>
        <w:rPr/>
        <w:t xml:space="preserve">, </w:t>
      </w:r>
      <w:r>
        <w:rPr/>
        <w:t>Interview With Dr. Zahra Ali - Founder of Critical Studies of Iraq</w:t>
      </w:r>
      <w:r>
        <w:rPr/>
        <w:t xml:space="preserve">, YouTube, Sep. 18, 2024, </w:t>
      </w:r>
      <w:r>
        <w:rPr/>
        <w:t xml:space="preserve">. </w:t>
      </w:r>
    </w:p>
    <w:p>
      <w:r>
        <w:rPr/>
        <w:t xml:space="preserve">Zahra Ali, </w:t>
      </w:r>
      <w:r>
        <w:rPr/>
        <w:t>In Iraq, the personal is political: The raging debate on child marriage and what's really at stake</w:t>
      </w:r>
      <w:r>
        <w:rPr/>
        <w:t xml:space="preserve">, The New Arab, Sep. 10, 2024, </w:t>
      </w:r>
      <w:r>
        <w:rPr/>
        <w:t xml:space="preserve">. </w:t>
      </w:r>
    </w:p>
    <w:p>
      <w:r>
        <w:rPr/>
        <w:t>30 minutes with...Interview Series</w:t>
      </w:r>
      <w:r>
        <w:rPr/>
        <w:t>,</w:t>
      </w:r>
      <w:r>
        <w:rPr/>
        <w:t xml:space="preserve"> </w:t>
      </w:r>
      <w:r>
        <w:rPr/>
        <w:t>30 minutes with Zahra Ali on Transnational Feminisms</w:t>
      </w:r>
      <w:r>
        <w:rPr/>
        <w:t xml:space="preserve">, YouTube, May 16, 2024, </w:t>
      </w:r>
      <w:r>
        <w:rPr/>
        <w:t xml:space="preserve">. </w:t>
      </w:r>
    </w:p>
    <w:p>
      <w:r>
        <w:rPr/>
        <w:t xml:space="preserve">Free City Radio, </w:t>
      </w:r>
      <w:r>
        <w:rPr/>
        <w:t>Cultural workers for Palestine - Author Zahra Ali</w:t>
      </w:r>
      <w:r>
        <w:rPr/>
        <w:t xml:space="preserve">, Soundcloud, November 2024, </w:t>
      </w:r>
      <w:r>
        <w:rPr/>
        <w:t xml:space="preserve">. </w:t>
      </w:r>
    </w:p>
    <w:p>
      <w:r>
        <w:rPr/>
        <w:t>Weam Namou</w:t>
      </w:r>
      <w:r>
        <w:rPr/>
        <w:t xml:space="preserve">, </w:t>
      </w:r>
      <w:r>
        <w:rPr/>
        <w:t>Interview With Dr. Zahra Ali - Founder of Critical Studies of Iraq</w:t>
      </w:r>
      <w:r>
        <w:rPr/>
        <w:t xml:space="preserve">, Sep. 18, 2024, </w:t>
      </w:r>
      <w:r>
        <w:rPr/>
        <w:t xml:space="preserve">. </w:t>
      </w:r>
    </w:p>
    <w:p>
      <w:r>
        <w:rPr/>
        <w:t>Ousseina Alidou</w:t>
      </w:r>
    </w:p>
    <w:p>
      <w:r>
        <w:rPr/>
        <w:t xml:space="preserve">Toyin Falola, </w:t>
      </w:r>
      <w:r>
        <w:rPr/>
        <w:t>Professor Ousseina Alidou on African Studies and Global Hegemony</w:t>
      </w:r>
      <w:r>
        <w:rPr/>
        <w:t xml:space="preserve">, Nigerian Tribune, Dec. 1, 2023, </w:t>
      </w:r>
      <w:r>
        <w:rPr/>
        <w:t xml:space="preserve">. </w:t>
      </w:r>
    </w:p>
    <w:p>
      <w:r>
        <w:rPr/>
        <w:t>Sabrina Alimahomed</w:t>
      </w:r>
      <w:r>
        <w:rPr/>
        <w:t>-Wilson</w:t>
      </w:r>
    </w:p>
    <w:p>
      <w:r>
        <w:rPr/>
        <w:t>Jake Alimahomed-Wilson, et al.</w:t>
      </w:r>
      <w:r>
        <w:rPr/>
        <w:t xml:space="preserve">, </w:t>
      </w:r>
      <w:r>
        <w:rPr/>
        <w:t>Boeing University: How the California State University became complicit in Palestinian genocide</w:t>
      </w:r>
      <w:r>
        <w:rPr/>
        <w:t xml:space="preserve">, Mondoweiss, May 20, 2024, </w:t>
      </w:r>
      <w:r>
        <w:rPr/>
        <w:t>.</w:t>
      </w:r>
    </w:p>
    <w:p>
      <w:r>
        <w:rPr/>
        <w:t>Brandon Richardson</w:t>
      </w:r>
      <w:r>
        <w:rPr/>
        <w:t xml:space="preserve">, </w:t>
      </w:r>
      <w:r>
        <w:rPr/>
        <w:t>CSULB professors say the university is targeting them for participation in pro-Palestine rallies, investment criticisms</w:t>
      </w:r>
      <w:r>
        <w:rPr/>
        <w:t xml:space="preserve">, Long Beach Watchdog, Sep. 10, 2024, </w:t>
      </w:r>
      <w:r>
        <w:rPr/>
        <w:t xml:space="preserve">. </w:t>
      </w:r>
    </w:p>
    <w:p>
      <w:r>
        <w:rPr/>
        <w:t>Amy DiPierro</w:t>
      </w:r>
      <w:r>
        <w:rPr/>
        <w:t xml:space="preserve">, </w:t>
      </w:r>
      <w:r>
        <w:rPr/>
        <w:t>ACLU says Cal State Long Beach sound amplification rules ‘unconstitutional’</w:t>
      </w:r>
      <w:r>
        <w:rPr/>
        <w:t xml:space="preserve">, Ed Source, Sep. 11, 2024, </w:t>
      </w:r>
      <w:r>
        <w:rPr/>
        <w:t xml:space="preserve">. </w:t>
      </w:r>
    </w:p>
    <w:p>
      <w:r>
        <w:rPr/>
        <w:t>Nermin Allam</w:t>
      </w:r>
    </w:p>
    <w:p>
      <w:r>
        <w:rPr/>
        <w:t xml:space="preserve">Allam, Nermin. “Gender Politics and Saudi Arabia’s King Abdullah Scholarship Program.” </w:t>
      </w:r>
      <w:r>
        <w:rPr/>
        <w:t>Carnegie Endowment for International Peace</w:t>
      </w:r>
      <w:r>
        <w:rPr/>
        <w:t xml:space="preserve">, </w:t>
      </w:r>
      <w:r>
        <w:rPr/>
        <w:t>Feb.</w:t>
      </w:r>
      <w:r>
        <w:rPr/>
        <w:t xml:space="preserve"> 25,</w:t>
      </w:r>
      <w:r>
        <w:rPr/>
        <w:t xml:space="preserve"> 2025, </w:t>
      </w:r>
      <w:r>
        <w:rPr/>
        <w:t xml:space="preserve">.  </w:t>
      </w:r>
    </w:p>
    <w:p>
      <w:r>
        <w:rPr/>
        <w:t>Kellogg Institute</w:t>
      </w:r>
      <w:r>
        <w:rPr/>
        <w:t>,</w:t>
      </w:r>
      <w:r>
        <w:rPr/>
        <w:t xml:space="preserve"> </w:t>
      </w:r>
      <w:r>
        <w:rPr/>
        <w:t>Nermin Allam: “The Afterlife of Women’s Participation in the 2011 Egyptian Uprising”</w:t>
      </w:r>
      <w:r>
        <w:rPr/>
        <w:t xml:space="preserve">, YouTube, Oct. 31, 2024, </w:t>
      </w:r>
      <w:r>
        <w:rPr/>
        <w:t xml:space="preserve">. </w:t>
      </w:r>
    </w:p>
    <w:p>
      <w:r>
        <w:rPr/>
        <w:t>Mohamed Alsiadi</w:t>
      </w:r>
      <w:r>
        <w:rPr/>
        <w:t xml:space="preserve"> </w:t>
      </w:r>
    </w:p>
    <w:p>
      <w:r>
        <w:rPr/>
        <w:t>Kailee Pierce</w:t>
      </w:r>
      <w:r>
        <w:rPr/>
        <w:t xml:space="preserve">, </w:t>
      </w:r>
      <w:r>
        <w:rPr/>
        <w:t>Realizations In Saying ‘I Don’t Know’ More</w:t>
      </w:r>
      <w:r>
        <w:rPr/>
        <w:t xml:space="preserve">, Fordham Political Review, Apr. 4, 2024, </w:t>
      </w:r>
      <w:r>
        <w:rPr/>
        <w:t xml:space="preserve">. </w:t>
      </w:r>
    </w:p>
    <w:p>
      <w:r>
        <w:rPr/>
        <w:t>Jewish Studies-Fordham</w:t>
      </w:r>
      <w:r>
        <w:rPr/>
        <w:t>, "Egypt: A Love Song": a discussion with the filmmaker Iris Zaki, and Mohamed Alsiadi and Alon Tam</w:t>
      </w:r>
      <w:r>
        <w:rPr/>
        <w:t xml:space="preserve">, YouTube, </w:t>
      </w:r>
      <w:r>
        <w:rPr/>
        <w:t>Nov</w:t>
      </w:r>
      <w:r>
        <w:rPr/>
        <w:t>.</w:t>
      </w:r>
      <w:r>
        <w:rPr/>
        <w:t xml:space="preserve"> 23, 2023</w:t>
      </w:r>
      <w:r>
        <w:rPr/>
        <w:t xml:space="preserve">, </w:t>
      </w:r>
      <w:r>
        <w:rPr/>
        <w:t xml:space="preserve">. </w:t>
      </w:r>
    </w:p>
    <w:p>
      <w:r>
        <w:rPr/>
        <w:t>Mason Ameri</w:t>
      </w:r>
    </w:p>
    <w:p>
      <w:r>
        <w:rPr/>
        <w:t>Leyla Amzi-Erdogdular</w:t>
      </w:r>
    </w:p>
    <w:p>
      <w:r>
        <w:rPr/>
        <w:t>Sakıp Sabancı Center for Turkish Studies</w:t>
      </w:r>
      <w:r>
        <w:rPr/>
        <w:t xml:space="preserve">, </w:t>
      </w:r>
      <w:r>
        <w:rPr/>
        <w:t>Leyla Amzi-Erdoğdular, "The Afterlife of Ottoman Europe: Muslims in Habsburg Bosnia Herzegovina"</w:t>
      </w:r>
      <w:r>
        <w:rPr/>
        <w:t xml:space="preserve">, YouTube, </w:t>
      </w:r>
      <w:r>
        <w:rPr/>
        <w:t>Feb</w:t>
      </w:r>
      <w:r>
        <w:rPr/>
        <w:t>.</w:t>
      </w:r>
      <w:r>
        <w:rPr/>
        <w:t xml:space="preserve"> 2, 2024</w:t>
      </w:r>
      <w:r>
        <w:rPr/>
        <w:t xml:space="preserve">, </w:t>
      </w:r>
      <w:r>
        <w:rPr/>
        <w:t xml:space="preserve">. </w:t>
      </w:r>
    </w:p>
    <w:p>
      <w:r>
        <w:rPr/>
        <w:t>Mohamed ‘Arafa</w:t>
      </w:r>
    </w:p>
    <w:p>
      <w:r>
        <w:rPr/>
        <w:t xml:space="preserve">Mohamed ‘Arafa, </w:t>
      </w:r>
      <w:r>
        <w:rPr/>
        <w:t>Hamas Atrocities Cannot Rationalize the Starvation of Civilians</w:t>
      </w:r>
      <w:r>
        <w:rPr/>
        <w:t xml:space="preserve">, Jurist News, Oct. 18, 2023, </w:t>
      </w:r>
      <w:r>
        <w:rPr/>
        <w:t>.</w:t>
      </w:r>
    </w:p>
    <w:p>
      <w:r>
        <w:rPr/>
        <w:t xml:space="preserve">Mohamed ‘Arafa, </w:t>
      </w:r>
      <w:r>
        <w:rPr/>
        <w:t>How Democratic Sharia May Help Curb the Influence of Corrupted Interpretations of Islamic Law</w:t>
      </w:r>
      <w:r>
        <w:rPr/>
        <w:t xml:space="preserve">, Jurist News, </w:t>
      </w:r>
      <w:r>
        <w:rPr/>
        <w:t>Apr</w:t>
      </w:r>
      <w:r>
        <w:rPr/>
        <w:t xml:space="preserve">. </w:t>
      </w:r>
      <w:r>
        <w:rPr/>
        <w:t>2</w:t>
      </w:r>
      <w:r>
        <w:rPr/>
        <w:t xml:space="preserve">, </w:t>
      </w:r>
      <w:r>
        <w:rPr/>
        <w:t>202</w:t>
      </w:r>
      <w:r>
        <w:rPr/>
        <w:t>4</w:t>
      </w:r>
      <w:r>
        <w:rPr/>
        <w:t>,</w:t>
      </w:r>
      <w:r>
        <w:rPr/>
        <w:t xml:space="preserve"> </w:t>
      </w:r>
      <w:r>
        <w:rPr/>
        <w:t>.</w:t>
      </w:r>
    </w:p>
    <w:p>
      <w:r>
        <w:rPr/>
        <w:t xml:space="preserve">Mohamed ‘Arafa, </w:t>
      </w:r>
      <w:r>
        <w:rPr/>
        <w:t>Democratic Shārīe‘ā vs. Corrupted Shārīe‘ā: Proposing an International Islamic Alliance</w:t>
      </w:r>
      <w:r>
        <w:rPr/>
        <w:t xml:space="preserve">, </w:t>
      </w:r>
      <w:r>
        <w:rPr/>
        <w:t>London School of Economics and Political Science</w:t>
      </w:r>
      <w:r>
        <w:rPr/>
        <w:t xml:space="preserve">, Apr. 18, 2024, </w:t>
      </w:r>
      <w:r>
        <w:rPr/>
        <w:t xml:space="preserve">. </w:t>
      </w:r>
    </w:p>
    <w:p>
      <w:r>
        <w:rPr/>
        <w:t xml:space="preserve">Mohamed ‘Arafa, </w:t>
      </w:r>
      <w:r>
        <w:rPr/>
        <w:t>Campaign Finance and Corruption: Examining America’s Electoral Status Quo</w:t>
      </w:r>
      <w:r>
        <w:rPr/>
        <w:t xml:space="preserve">, Jurist News, </w:t>
      </w:r>
      <w:r>
        <w:rPr/>
        <w:t>Sep</w:t>
      </w:r>
      <w:r>
        <w:rPr/>
        <w:t xml:space="preserve">. </w:t>
      </w:r>
      <w:r>
        <w:rPr/>
        <w:t>18</w:t>
      </w:r>
      <w:r>
        <w:rPr/>
        <w:t>, 202</w:t>
      </w:r>
      <w:r>
        <w:rPr/>
        <w:t>4</w:t>
      </w:r>
      <w:r>
        <w:rPr/>
        <w:t>,</w:t>
      </w:r>
      <w:r>
        <w:rPr/>
        <w:t xml:space="preserve"> </w:t>
      </w:r>
      <w:r>
        <w:rPr/>
        <w:t xml:space="preserve">. </w:t>
      </w:r>
    </w:p>
    <w:p>
      <w:r>
        <w:rPr/>
        <w:t xml:space="preserve">Mohamed ‘Arafa, </w:t>
      </w:r>
      <w:r>
        <w:rPr/>
        <w:t>Constitutional Crowdsourcing: Democratizing Original and Derived Constituent Power in the Network Society by Antoni Abat Ninet, a Book Review – Part II</w:t>
      </w:r>
      <w:r>
        <w:rPr/>
        <w:t xml:space="preserve">, ASCL, </w:t>
      </w:r>
      <w:r>
        <w:rPr/>
        <w:t>Jun</w:t>
      </w:r>
      <w:r>
        <w:rPr/>
        <w:t>.</w:t>
      </w:r>
      <w:r>
        <w:rPr/>
        <w:t xml:space="preserve"> 25, 2024</w:t>
      </w:r>
      <w:r>
        <w:rPr/>
        <w:t xml:space="preserve">, </w:t>
      </w:r>
      <w:r>
        <w:rPr/>
        <w:t xml:space="preserve">. </w:t>
      </w:r>
    </w:p>
    <w:p>
      <w:r>
        <w:rPr/>
        <w:t>Abed Awad</w:t>
      </w:r>
      <w:r>
        <w:rPr/>
        <w:tab/>
      </w:r>
    </w:p>
    <w:p>
      <w:r>
        <w:rPr/>
        <w:t>Muhannad Ayyash</w:t>
      </w:r>
    </w:p>
    <w:p>
      <w:r>
        <w:rPr/>
        <w:t xml:space="preserve">Ayyash, Muhannad. “Can a Ceasefire End Settler Colonial Genocide?” </w:t>
      </w:r>
      <w:r>
        <w:rPr/>
        <w:t>Al Jazeera</w:t>
      </w:r>
      <w:r>
        <w:rPr/>
        <w:t xml:space="preserve">, Jan. 17, 2025, </w:t>
      </w:r>
      <w:r>
        <w:rPr/>
        <w:t xml:space="preserve">. </w:t>
      </w:r>
    </w:p>
    <w:p>
      <w:r>
        <w:rPr/>
        <w:t xml:space="preserve">Ayyash, Muhannad. “The Only Way to Stop the Netanyahu-Trump Plan to Eliminate Palestine Is to Begin Rebuilding Gaza Now.” Mondoweiss, Feb. 8, 2025, </w:t>
      </w:r>
      <w:r>
        <w:rPr/>
        <w:t xml:space="preserve">. </w:t>
      </w:r>
    </w:p>
    <w:p>
      <w:r>
        <w:rPr/>
        <w:t>M</w:t>
      </w:r>
      <w:r>
        <w:rPr/>
        <w:t>uhannad Ayyash</w:t>
      </w:r>
      <w:r>
        <w:rPr/>
        <w:t xml:space="preserve">, </w:t>
      </w:r>
      <w:r>
        <w:rPr/>
        <w:t>Palestinians are showing that they will not be erased</w:t>
      </w:r>
      <w:r>
        <w:rPr/>
        <w:t xml:space="preserve">, </w:t>
      </w:r>
      <w:r>
        <w:rPr/>
        <w:t>Al Jazeera</w:t>
      </w:r>
      <w:r>
        <w:rPr/>
        <w:t xml:space="preserve">, </w:t>
      </w:r>
      <w:r>
        <w:rPr/>
        <w:t>Oct</w:t>
      </w:r>
      <w:r>
        <w:rPr/>
        <w:t xml:space="preserve">. </w:t>
      </w:r>
      <w:r>
        <w:rPr/>
        <w:t>10</w:t>
      </w:r>
      <w:r>
        <w:rPr/>
        <w:t>, 202</w:t>
      </w:r>
      <w:r>
        <w:rPr/>
        <w:t>3</w:t>
      </w:r>
      <w:r>
        <w:rPr/>
        <w:t>,</w:t>
      </w:r>
      <w:r>
        <w:rPr/>
        <w:t xml:space="preserve"> </w:t>
      </w:r>
      <w:r>
        <w:rPr/>
        <w:t>.</w:t>
      </w:r>
    </w:p>
    <w:p>
      <w:r>
        <w:rPr/>
        <w:t>M</w:t>
      </w:r>
      <w:r>
        <w:rPr/>
        <w:t>uhannad Ayyash</w:t>
      </w:r>
      <w:r>
        <w:rPr/>
        <w:t xml:space="preserve">, </w:t>
      </w:r>
      <w:r>
        <w:rPr/>
        <w:t>The West’s double standards are once again on display in Israel and Palestine</w:t>
      </w:r>
      <w:r>
        <w:rPr/>
        <w:t xml:space="preserve">, </w:t>
      </w:r>
      <w:r>
        <w:rPr/>
        <w:t>Conversation</w:t>
      </w:r>
      <w:r>
        <w:rPr/>
        <w:t xml:space="preserve">, </w:t>
      </w:r>
      <w:r>
        <w:rPr/>
        <w:t>Oct</w:t>
      </w:r>
      <w:r>
        <w:rPr/>
        <w:t xml:space="preserve">. </w:t>
      </w:r>
      <w:r>
        <w:rPr/>
        <w:t>19</w:t>
      </w:r>
      <w:r>
        <w:rPr/>
        <w:t>, 202</w:t>
      </w:r>
      <w:r>
        <w:rPr/>
        <w:t>3</w:t>
      </w:r>
      <w:r>
        <w:rPr/>
        <w:t>,</w:t>
      </w:r>
      <w:r>
        <w:rPr/>
        <w:t xml:space="preserve"> </w:t>
      </w:r>
      <w:r>
        <w:rPr/>
        <w:t>.</w:t>
      </w:r>
    </w:p>
    <w:p>
      <w:r>
        <w:rPr/>
        <w:t>M</w:t>
      </w:r>
      <w:r>
        <w:rPr/>
        <w:t>uhannad Ayyash</w:t>
      </w:r>
      <w:r>
        <w:rPr/>
        <w:t xml:space="preserve">, </w:t>
      </w:r>
      <w:r>
        <w:rPr/>
        <w:t>A genocide is under way in Palestine</w:t>
      </w:r>
      <w:r>
        <w:rPr/>
        <w:t xml:space="preserve">, </w:t>
      </w:r>
      <w:r>
        <w:rPr/>
        <w:t>Al Jazeera</w:t>
      </w:r>
      <w:r>
        <w:rPr/>
        <w:t xml:space="preserve">, </w:t>
      </w:r>
      <w:r>
        <w:rPr/>
        <w:t>Nov</w:t>
      </w:r>
      <w:r>
        <w:rPr/>
        <w:t xml:space="preserve">. </w:t>
      </w:r>
      <w:r>
        <w:rPr/>
        <w:t>2</w:t>
      </w:r>
      <w:r>
        <w:rPr/>
        <w:t>, 202</w:t>
      </w:r>
      <w:r>
        <w:rPr/>
        <w:t>3</w:t>
      </w:r>
      <w:r>
        <w:rPr/>
        <w:t>,</w:t>
      </w:r>
      <w:r>
        <w:rPr/>
        <w:t xml:space="preserve"> </w:t>
      </w:r>
      <w:r>
        <w:rPr/>
        <w:t>.</w:t>
      </w:r>
    </w:p>
    <w:p>
      <w:r>
        <w:rPr/>
        <w:t>M</w:t>
      </w:r>
      <w:r>
        <w:rPr/>
        <w:t>uhannad Ayyash</w:t>
      </w:r>
      <w:r>
        <w:rPr/>
        <w:t xml:space="preserve">, </w:t>
      </w:r>
      <w:r>
        <w:rPr/>
        <w:t>It is time for a democratic world order</w:t>
      </w:r>
      <w:r>
        <w:rPr/>
        <w:t xml:space="preserve">, </w:t>
      </w:r>
      <w:r>
        <w:rPr/>
        <w:t>Al Jazeera</w:t>
      </w:r>
      <w:r>
        <w:rPr/>
        <w:t>,</w:t>
      </w:r>
      <w:r>
        <w:rPr/>
        <w:t xml:space="preserve"> Apr</w:t>
      </w:r>
      <w:r>
        <w:rPr/>
        <w:t xml:space="preserve">. </w:t>
      </w:r>
      <w:r>
        <w:rPr/>
        <w:t>16</w:t>
      </w:r>
      <w:r>
        <w:rPr/>
        <w:t>, 202</w:t>
      </w:r>
      <w:r>
        <w:rPr/>
        <w:t>4</w:t>
      </w:r>
      <w:r>
        <w:rPr/>
        <w:t>,</w:t>
      </w:r>
      <w:r>
        <w:rPr/>
        <w:t xml:space="preserve"> </w:t>
      </w:r>
      <w:r>
        <w:rPr/>
        <w:t>.</w:t>
      </w:r>
    </w:p>
    <w:p>
      <w:r>
        <w:rPr>
          <w:i/>
        </w:rPr>
        <w:t xml:space="preserve">Canada’s Active Role in US Imperialism: With Muhannad Ayyash </w:t>
      </w:r>
      <w:r>
        <w:rPr/>
        <w:t xml:space="preserve">(CJPME podcast Aug. 15, 2024), </w:t>
      </w:r>
      <w:r>
        <w:rPr/>
        <w:t>.</w:t>
      </w:r>
    </w:p>
    <w:p>
      <w:r>
        <w:rPr/>
        <w:t>Muhannad Ayyash,</w:t>
      </w:r>
      <w:r>
        <w:rPr/>
        <w:t xml:space="preserve"> </w:t>
      </w:r>
      <w:r>
        <w:rPr/>
        <w:t>No, Trump will not be worse than Biden for Palestine and the Middle East</w:t>
      </w:r>
      <w:r>
        <w:rPr/>
        <w:t xml:space="preserve">, Al-Jazeera, Nov. 11 2024, </w:t>
      </w:r>
    </w:p>
    <w:p>
      <w:r>
        <w:rPr/>
        <w:t>Muhannad Ayyash,</w:t>
      </w:r>
      <w:r>
        <w:rPr/>
        <w:t xml:space="preserve"> </w:t>
      </w:r>
      <w:r>
        <w:rPr/>
        <w:t>War on Gaza: Universities that resist BDS are at risk of losing legitimacy</w:t>
      </w:r>
      <w:r>
        <w:rPr/>
        <w:t xml:space="preserve">, Middle East Eye, Oct. 28, 2024, </w:t>
      </w:r>
    </w:p>
    <w:p>
      <w:r>
        <w:rPr/>
        <w:t>Muhannad Ayyash,</w:t>
      </w:r>
      <w:r>
        <w:rPr/>
        <w:t xml:space="preserve"> </w:t>
      </w:r>
      <w:r>
        <w:rPr/>
        <w:t>A hollow Palestinian state</w:t>
      </w:r>
      <w:r>
        <w:rPr/>
        <w:t>, Mondoweiss, Jul. 6, 2024,</w:t>
      </w:r>
      <w:r>
        <w:rPr>
          <w:b/>
        </w:rPr>
        <w:t xml:space="preserve"> </w:t>
      </w:r>
    </w:p>
    <w:p>
      <w:r>
        <w:rPr/>
        <w:t>Muhannad Ayyash</w:t>
      </w:r>
      <w:r>
        <w:rPr/>
        <w:t>,</w:t>
      </w:r>
      <w:r>
        <w:rPr/>
        <w:t xml:space="preserve"> Canadian post-secondary institutions and Palestine/Israel, Letter to the Editor</w:t>
      </w:r>
      <w:r>
        <w:rPr/>
        <w:t xml:space="preserve">, CAUT Bulletin, January-February 2024, </w:t>
      </w:r>
    </w:p>
    <w:p>
      <w:r>
        <w:rPr/>
        <w:t xml:space="preserve">Muhannad Ayyash, </w:t>
      </w:r>
      <w:r>
        <w:rPr/>
        <w:t>War on Gaza: Boycotting Israel could stop the genocide</w:t>
      </w:r>
      <w:r>
        <w:rPr/>
        <w:t xml:space="preserve">, Middle East Eye, Feb. 26, 2024, </w:t>
      </w:r>
    </w:p>
    <w:p>
      <w:r>
        <w:rPr/>
        <w:t xml:space="preserve">Muhannad Ayyash, </w:t>
      </w:r>
      <w:r>
        <w:rPr/>
        <w:t>Cops crashed my talk on Palestine (and proved my point about colonialism)</w:t>
      </w:r>
      <w:r>
        <w:rPr/>
        <w:t xml:space="preserve">, The Breach, Feb. 14, 2024, </w:t>
      </w:r>
    </w:p>
    <w:p>
      <w:r>
        <w:rPr/>
        <w:t>Muhannad Ayyash,</w:t>
      </w:r>
      <w:r>
        <w:rPr/>
        <w:t xml:space="preserve"> </w:t>
      </w:r>
      <w:r>
        <w:rPr/>
        <w:t>Zionism and colonial modernity</w:t>
      </w:r>
      <w:r>
        <w:rPr/>
        <w:t>, Mondoweiss</w:t>
      </w:r>
      <w:r>
        <w:rPr>
          <w:i/>
        </w:rPr>
        <w:t>,</w:t>
      </w:r>
      <w:r>
        <w:rPr/>
        <w:t xml:space="preserve"> Jan. 16, 2024, </w:t>
      </w:r>
      <w:r>
        <w:rPr/>
        <w:t>.</w:t>
      </w:r>
    </w:p>
    <w:p>
      <w:r>
        <w:rPr/>
        <w:t>Muhannad Ayyash,</w:t>
      </w:r>
      <w:r>
        <w:rPr/>
        <w:t xml:space="preserve"> </w:t>
      </w:r>
      <w:r>
        <w:rPr/>
        <w:t>Israel-Palestine war: Arab regimes have betrayed Gaza</w:t>
      </w:r>
      <w:r>
        <w:rPr/>
        <w:t>, Middle East Eye, Nov. 5, 2023,</w:t>
      </w:r>
      <w:r>
        <w:rPr>
          <w:i/>
        </w:rPr>
        <w:t xml:space="preserve"> </w:t>
      </w:r>
      <w:r>
        <w:rPr/>
        <w:t>.</w:t>
      </w:r>
    </w:p>
    <w:p>
      <w:r>
        <w:rPr/>
        <w:t xml:space="preserve">Muhannad Ayyash, </w:t>
      </w:r>
      <w:r>
        <w:rPr/>
        <w:t>A genocide is under way in Palestine,</w:t>
      </w:r>
      <w:r>
        <w:rPr/>
        <w:t xml:space="preserve"> Al Jazeera, Nov. 2, 2</w:t>
      </w:r>
      <w:r>
        <w:rPr/>
        <w:t xml:space="preserve">023, </w:t>
      </w:r>
      <w:r>
        <w:rPr/>
        <w:t>.</w:t>
      </w:r>
    </w:p>
    <w:p>
      <w:r>
        <w:rPr/>
        <w:t xml:space="preserve">Muhannad Ayyash, </w:t>
      </w:r>
      <w:r>
        <w:rPr/>
        <w:t xml:space="preserve">Against the Imposters: To fight for truth and justice is to fight for Palestinian freedom, The Baffler, Oct. 17, 2023, </w:t>
      </w:r>
      <w:r>
        <w:rPr/>
        <w:t>.</w:t>
      </w:r>
    </w:p>
    <w:p>
      <w:r>
        <w:rPr/>
        <w:t>Gaiutra Devi Bahadur</w:t>
      </w:r>
    </w:p>
    <w:p>
      <w:r>
        <w:rPr/>
        <w:t xml:space="preserve">Gaiutra Devi Bahadur, </w:t>
      </w:r>
      <w:r>
        <w:rPr/>
        <w:t>Geopolitics, in First Person</w:t>
      </w:r>
      <w:r>
        <w:rPr/>
        <w:t xml:space="preserve">, Nieman Reports (Nieman Foundation for Journalism at Harvard), Summer 2024, </w:t>
      </w:r>
      <w:r>
        <w:rPr/>
        <w:t xml:space="preserve">.  </w:t>
      </w:r>
    </w:p>
    <w:p>
      <w:r>
        <w:rPr/>
        <w:t xml:space="preserve">Gaiutra Devi Bahadur, </w:t>
      </w:r>
      <w:r>
        <w:rPr/>
        <w:t>Is Guyana's Oil More Blessing or Curse</w:t>
      </w:r>
      <w:r>
        <w:rPr/>
        <w:t xml:space="preserve">, The New York Times, Apr. 6, 2024, </w:t>
      </w:r>
      <w:r>
        <w:rPr/>
        <w:t xml:space="preserve">. </w:t>
      </w:r>
    </w:p>
    <w:p>
      <w:r>
        <w:rPr/>
        <w:t>Asli Ü. Bâli</w:t>
      </w:r>
    </w:p>
    <w:p>
      <w:r>
        <w:rPr/>
        <w:t xml:space="preserve">Asli Ü. Bâli, </w:t>
      </w:r>
      <w:r>
        <w:rPr>
          <w:i/>
        </w:rPr>
        <w:t>MESA Board Letter to Biden Administration on Ceasefire in Gaza</w:t>
      </w:r>
      <w:r>
        <w:rPr/>
        <w:t xml:space="preserve"> MIDDLE E. STUDIES ASS’N</w:t>
      </w:r>
      <w:r>
        <w:rPr/>
        <w:t xml:space="preserve"> (Nov. 21, 2023), </w:t>
      </w:r>
      <w:r>
        <w:rPr/>
        <w:t>.</w:t>
      </w:r>
    </w:p>
    <w:p>
      <w:r>
        <w:rPr/>
        <w:t xml:space="preserve">Asli Ü. Bâli, </w:t>
      </w:r>
      <w:r>
        <w:rPr/>
        <w:t>How a Foreign Policy of 'Restraint-Plus' Can Advance Human Rights</w:t>
      </w:r>
      <w:r>
        <w:rPr/>
        <w:t xml:space="preserve">, Democracy Arab World Now (Nov. 28, 2023), </w:t>
      </w:r>
      <w:r>
        <w:rPr/>
        <w:t xml:space="preserve">. </w:t>
      </w:r>
    </w:p>
    <w:p>
      <w:r>
        <w:rPr>
          <w:i/>
        </w:rPr>
        <w:t xml:space="preserve">Repression of Palestine Activism amid the War on Gaza </w:t>
      </w:r>
      <w:r>
        <w:rPr/>
        <w:t xml:space="preserve">(Arab Center Washington DC webinar Dec. 12, 2024), </w:t>
      </w:r>
      <w:r>
        <w:rPr/>
        <w:t>https://arabcenterdc.org/event/repression-of-palestine-activism-amid-the-war-on-gaza/</w:t>
      </w:r>
      <w:r>
        <w:rPr/>
        <w:t>.</w:t>
      </w:r>
    </w:p>
    <w:p>
      <w:r>
        <w:rPr/>
        <w:t xml:space="preserve">Asli Ü. Bâli, </w:t>
      </w:r>
      <w:r>
        <w:rPr>
          <w:i/>
        </w:rPr>
        <w:t>Open Letter to US and Canadian College and University Presidents</w:t>
      </w:r>
      <w:r>
        <w:rPr/>
        <w:t xml:space="preserve">, </w:t>
      </w:r>
      <w:r>
        <w:rPr/>
        <w:t>MIDDLE E. STUDIES ASS’N</w:t>
      </w:r>
      <w:r>
        <w:rPr/>
        <w:t xml:space="preserve"> (Dec. 18, 2023), </w:t>
      </w:r>
      <w:r>
        <w:rPr/>
        <w:t>.</w:t>
      </w:r>
    </w:p>
    <w:p>
      <w:r>
        <w:rPr/>
        <w:t xml:space="preserve">Asli Ü. Bâli, </w:t>
      </w:r>
      <w:r>
        <w:rPr>
          <w:i/>
        </w:rPr>
        <w:t>Letter condemning the devastating military campaign in Gaza</w:t>
      </w:r>
      <w:r>
        <w:rPr/>
        <w:t xml:space="preserve">, </w:t>
      </w:r>
      <w:r>
        <w:rPr/>
        <w:t>MIDDLE E. STUDIES ASS’N</w:t>
      </w:r>
      <w:r>
        <w:rPr/>
        <w:t xml:space="preserve"> (Jan. 25, 2024), </w:t>
      </w:r>
      <w:r>
        <w:rPr/>
        <w:t>.</w:t>
      </w:r>
    </w:p>
    <w:p>
      <w:r>
        <w:rPr>
          <w:i/>
        </w:rPr>
        <w:t xml:space="preserve">The ICJ Israel Case Explainer With </w:t>
      </w:r>
      <w:r>
        <w:rPr>
          <w:i/>
        </w:rPr>
        <w:t>Asli Bâli</w:t>
      </w:r>
      <w:r>
        <w:rPr/>
        <w:t xml:space="preserve"> (Nation podcast Jan. 30, 2024), </w:t>
      </w:r>
      <w:r>
        <w:rPr/>
        <w:t>.</w:t>
      </w:r>
    </w:p>
    <w:p>
      <w:r>
        <w:rPr/>
        <w:t>Asli Ü. Bâli</w:t>
      </w:r>
      <w:r>
        <w:rPr/>
        <w:t xml:space="preserve">, </w:t>
      </w:r>
      <w:r>
        <w:rPr/>
        <w:t xml:space="preserve">The </w:t>
      </w:r>
      <w:r>
        <w:rPr/>
        <w:t>Disastrous</w:t>
      </w:r>
      <w:r>
        <w:rPr/>
        <w:t xml:space="preserve"> Relationship Among Israel, Palestinians and the U.N.</w:t>
      </w:r>
      <w:r>
        <w:rPr/>
        <w:t xml:space="preserve">, </w:t>
      </w:r>
      <w:r>
        <w:rPr/>
        <w:t>N.Y. Times</w:t>
      </w:r>
      <w:r>
        <w:rPr/>
        <w:t>,</w:t>
      </w:r>
      <w:r>
        <w:rPr/>
        <w:t xml:space="preserve"> May</w:t>
      </w:r>
      <w:r>
        <w:rPr/>
        <w:t xml:space="preserve"> </w:t>
      </w:r>
      <w:r>
        <w:rPr/>
        <w:t>17</w:t>
      </w:r>
      <w:r>
        <w:rPr/>
        <w:t>, 202</w:t>
      </w:r>
      <w:r>
        <w:rPr/>
        <w:t>4</w:t>
      </w:r>
      <w:r>
        <w:rPr/>
        <w:t>,</w:t>
      </w:r>
      <w:r>
        <w:rPr/>
        <w:t xml:space="preserve"> </w:t>
      </w:r>
      <w:r>
        <w:rPr/>
        <w:t>.</w:t>
      </w:r>
    </w:p>
    <w:p>
      <w:r>
        <w:rPr/>
        <w:t xml:space="preserve">Asli Ü. Bâli, </w:t>
      </w:r>
      <w:r>
        <w:rPr>
          <w:i/>
        </w:rPr>
        <w:t>An open letter to the interim president of the University of Minnesota</w:t>
      </w:r>
      <w:r>
        <w:rPr/>
        <w:t xml:space="preserve">, </w:t>
      </w:r>
      <w:r>
        <w:rPr/>
        <w:t>SOUTHSIDE PRIDE</w:t>
      </w:r>
      <w:r>
        <w:rPr/>
        <w:t xml:space="preserve"> (J</w:t>
      </w:r>
      <w:r>
        <w:rPr/>
        <w:t>ul</w:t>
      </w:r>
      <w:r>
        <w:rPr/>
        <w:t>. 2, 2024),</w:t>
      </w:r>
      <w:r>
        <w:rPr/>
        <w:t xml:space="preserve"> </w:t>
      </w:r>
      <w:r>
        <w:rPr/>
        <w:t>.</w:t>
      </w:r>
    </w:p>
    <w:p>
      <w:r>
        <w:rPr/>
        <w:t xml:space="preserve">Massinissa Benlakehal, Tom Nouvian </w:t>
      </w:r>
      <w:r>
        <w:rPr/>
        <w:t>&amp;</w:t>
      </w:r>
      <w:r>
        <w:rPr/>
        <w:t xml:space="preserve"> Sam Metz</w:t>
      </w:r>
      <w:r>
        <w:rPr/>
        <w:t xml:space="preserve">, </w:t>
      </w:r>
      <w:r>
        <w:rPr/>
        <w:t>A French student who was arrested and detained in Tunisia returns to Paris</w:t>
      </w:r>
      <w:r>
        <w:rPr/>
        <w:t xml:space="preserve">, Associated Press, Nov. 15, 2024, </w:t>
      </w:r>
      <w:r>
        <w:rPr/>
        <w:t xml:space="preserve">. </w:t>
      </w:r>
    </w:p>
    <w:p>
      <w:r>
        <w:rPr/>
        <w:t xml:space="preserve">Entitled, Why rights matter and what’s the matter with rights, </w:t>
      </w:r>
      <w:r>
        <w:rPr/>
        <w:t>The Future of Justice: What’s Next for Israel/Gaza in International Law?</w:t>
      </w:r>
      <w:r>
        <w:rPr/>
        <w:t xml:space="preserve">, Oct. 3, 2024, </w:t>
      </w:r>
      <w:r>
        <w:rPr/>
        <w:t xml:space="preserve">. </w:t>
      </w:r>
    </w:p>
    <w:p>
      <w:r>
        <w:rPr/>
        <w:t>Maya Krainc</w:t>
      </w:r>
      <w:r>
        <w:rPr/>
        <w:t xml:space="preserve">, </w:t>
      </w:r>
      <w:r>
        <w:rPr/>
        <w:t>What Makes a UN Decision Binding?</w:t>
      </w:r>
      <w:r>
        <w:rPr/>
        <w:t xml:space="preserve">, Responsible Statecraft, Apr. 2, 2024, </w:t>
      </w:r>
      <w:r>
        <w:rPr/>
        <w:t xml:space="preserve">. </w:t>
      </w:r>
    </w:p>
    <w:p>
      <w:r>
        <w:rPr/>
        <w:t>Harvard Radcliffe Institute</w:t>
      </w:r>
      <w:r>
        <w:rPr/>
        <w:t xml:space="preserve">, </w:t>
      </w:r>
      <w:r>
        <w:rPr/>
        <w:t>Conversation with Aslı Ü. Bâli</w:t>
      </w:r>
      <w:r>
        <w:rPr/>
        <w:t xml:space="preserve">, YouTube, Dec. 5, 2024, </w:t>
      </w:r>
      <w:r>
        <w:rPr/>
        <w:t xml:space="preserve">. </w:t>
      </w:r>
    </w:p>
    <w:p>
      <w:r>
        <w:rPr/>
        <w:t>Watson Institute for International an</w:t>
      </w:r>
      <w:r>
        <w:rPr/>
        <w:t xml:space="preserve">d Public Affairs, </w:t>
      </w:r>
      <w:r>
        <w:rPr/>
        <w:t>Aslı Bâli | Campus Climate: Know Your Rights</w:t>
      </w:r>
      <w:r>
        <w:rPr/>
        <w:t xml:space="preserve">, YouTube, </w:t>
      </w:r>
      <w:r>
        <w:rPr/>
        <w:t>Mar</w:t>
      </w:r>
      <w:r>
        <w:rPr/>
        <w:t>.</w:t>
      </w:r>
      <w:r>
        <w:rPr/>
        <w:t xml:space="preserve"> 8, 2024</w:t>
      </w:r>
      <w:r>
        <w:rPr/>
        <w:t>,</w:t>
      </w:r>
      <w:r>
        <w:rPr/>
        <w:t xml:space="preserve"> </w:t>
      </w:r>
      <w:r>
        <w:rPr/>
        <w:t xml:space="preserve">. </w:t>
      </w:r>
    </w:p>
    <w:p>
      <w:r>
        <w:rPr/>
        <w:t>Jadaliyya</w:t>
      </w:r>
      <w:r>
        <w:rPr/>
        <w:t>,</w:t>
      </w:r>
      <w:r>
        <w:rPr/>
        <w:t xml:space="preserve"> </w:t>
      </w:r>
      <w:r>
        <w:rPr/>
        <w:t>Weaponizing Antisemitism to Stifle Criticism of Israel w/ Raz Segal &amp; Adam Horowitz</w:t>
      </w:r>
      <w:r>
        <w:rPr/>
        <w:t xml:space="preserve">, YouTube, </w:t>
      </w:r>
      <w:r>
        <w:rPr/>
        <w:t>May 7, 2024</w:t>
      </w:r>
      <w:r>
        <w:rPr/>
        <w:t xml:space="preserve">, </w:t>
      </w:r>
      <w:r>
        <w:rPr/>
        <w:t xml:space="preserve">. </w:t>
      </w:r>
    </w:p>
    <w:p>
      <w:r>
        <w:rPr/>
        <w:t xml:space="preserve">Flow, </w:t>
      </w:r>
      <w:r>
        <w:rPr/>
        <w:t>Sustaining Higher Education in Gaza - With 6 Gaza Scholars</w:t>
      </w:r>
      <w:r>
        <w:rPr/>
        <w:t xml:space="preserve">, YouTube, </w:t>
      </w:r>
      <w:r>
        <w:rPr/>
        <w:t>Oct</w:t>
      </w:r>
      <w:r>
        <w:rPr/>
        <w:t>.</w:t>
      </w:r>
      <w:r>
        <w:rPr/>
        <w:t xml:space="preserve"> 23, 2024</w:t>
      </w:r>
      <w:r>
        <w:rPr/>
        <w:t xml:space="preserve">, </w:t>
      </w:r>
      <w:r>
        <w:rPr/>
        <w:t xml:space="preserve">. </w:t>
      </w:r>
    </w:p>
    <w:p>
      <w:r>
        <w:rPr/>
        <w:t>Asli Ü. Bâli</w:t>
      </w:r>
      <w:r>
        <w:rPr/>
        <w:t xml:space="preserve"> et al</w:t>
      </w:r>
      <w:r>
        <w:rPr/>
        <w:t>.</w:t>
      </w:r>
      <w:r>
        <w:rPr/>
        <w:t xml:space="preserve">, </w:t>
      </w:r>
      <w:r>
        <w:rPr/>
        <w:t>Seven Perspectives on International Law and Palestinian Liberation</w:t>
      </w:r>
      <w:r>
        <w:rPr/>
        <w:t xml:space="preserve">, </w:t>
      </w:r>
      <w:r>
        <w:rPr/>
        <w:t>The Law and Political Economy Project</w:t>
      </w:r>
      <w:r>
        <w:rPr/>
        <w:t xml:space="preserve">, Oct. 28, 2024, </w:t>
      </w:r>
      <w:r>
        <w:rPr/>
        <w:t xml:space="preserve">. </w:t>
      </w:r>
    </w:p>
    <w:p>
      <w:r>
        <w:rPr/>
        <w:t>Asli Ü. Bâli</w:t>
      </w:r>
      <w:r>
        <w:rPr/>
        <w:t xml:space="preserve"> et al, </w:t>
      </w:r>
      <w:r>
        <w:rPr/>
        <w:t>A Call for Institutional Fairness on Palestine</w:t>
      </w:r>
      <w:r>
        <w:rPr/>
        <w:t xml:space="preserve">, </w:t>
      </w:r>
      <w:r>
        <w:rPr/>
        <w:t>The Law and Political Economy Project</w:t>
      </w:r>
      <w:r>
        <w:rPr/>
        <w:t xml:space="preserve">, Nov. 21, 2023, </w:t>
      </w:r>
      <w:r>
        <w:rPr/>
        <w:t xml:space="preserve">. </w:t>
      </w:r>
    </w:p>
    <w:p>
      <w:r>
        <w:rPr/>
        <w:t>William C. Banks</w:t>
      </w:r>
    </w:p>
    <w:p>
      <w:r>
        <w:rPr/>
        <w:t>Banks, William</w:t>
      </w:r>
      <w:r>
        <w:rPr/>
        <w:t xml:space="preserve"> C</w:t>
      </w:r>
      <w:r>
        <w:rPr/>
        <w:t xml:space="preserve">. “What Just Happened: The Framing of a Migration “Invasion” and the Use of Military Authorities.” </w:t>
      </w:r>
      <w:r>
        <w:rPr/>
        <w:t>Just Security</w:t>
      </w:r>
      <w:r>
        <w:rPr/>
        <w:t xml:space="preserve">, Jan. </w:t>
      </w:r>
      <w:r>
        <w:rPr/>
        <w:t xml:space="preserve">29, </w:t>
      </w:r>
      <w:r>
        <w:rPr/>
        <w:t>2025, www.justsecurity.org/107030/invasion-executive-order-military-authorities/.</w:t>
      </w:r>
    </w:p>
    <w:p>
      <w:r>
        <w:rPr/>
        <w:t xml:space="preserve">William C. Banks, </w:t>
      </w:r>
      <w:r>
        <w:rPr/>
        <w:t>Cheap and easy-to-use drones are making wars deadlier</w:t>
      </w:r>
      <w:r>
        <w:rPr/>
        <w:t xml:space="preserve">, Globe </w:t>
      </w:r>
      <w:r>
        <w:rPr/>
        <w:t>&amp;</w:t>
      </w:r>
      <w:r>
        <w:rPr/>
        <w:t xml:space="preserve"> Mail, Dec. 2, 2023, </w:t>
      </w:r>
      <w:r>
        <w:rPr/>
        <w:t>.</w:t>
      </w:r>
    </w:p>
    <w:p>
      <w:r>
        <w:rPr/>
        <w:t>William Banks</w:t>
      </w:r>
      <w:r>
        <w:rPr/>
        <w:t xml:space="preserve">, </w:t>
      </w:r>
      <w:r>
        <w:rPr/>
        <w:t>Expert Backgrounder: Federalizing the National Guard and Domestic Use of the Military</w:t>
      </w:r>
      <w:r>
        <w:rPr/>
        <w:t xml:space="preserve">, </w:t>
      </w:r>
      <w:r>
        <w:rPr/>
        <w:t>Just Security</w:t>
      </w:r>
      <w:r>
        <w:rPr/>
        <w:t xml:space="preserve"> (</w:t>
      </w:r>
      <w:r>
        <w:rPr/>
        <w:t>Feb</w:t>
      </w:r>
      <w:r>
        <w:rPr/>
        <w:t>. 2</w:t>
      </w:r>
      <w:r>
        <w:rPr/>
        <w:t>1</w:t>
      </w:r>
      <w:r>
        <w:rPr/>
        <w:t xml:space="preserve">, </w:t>
      </w:r>
      <w:r>
        <w:rPr/>
        <w:t>202</w:t>
      </w:r>
      <w:r>
        <w:rPr/>
        <w:t>4</w:t>
      </w:r>
      <w:r>
        <w:rPr/>
        <w:t>),</w:t>
      </w:r>
      <w:r>
        <w:rPr/>
        <w:t xml:space="preserve"> </w:t>
      </w:r>
      <w:r>
        <w:rPr/>
        <w:t>.</w:t>
      </w:r>
    </w:p>
    <w:p>
      <w:r>
        <w:rPr/>
        <w:t>Ezra Klein,</w:t>
      </w:r>
      <w:r>
        <w:rPr/>
        <w:t xml:space="preserve"> </w:t>
      </w:r>
      <w:r>
        <w:rPr/>
        <w:t>Transcript: Ezra Klein Interviews Aslı Ü. Bâli</w:t>
      </w:r>
      <w:r>
        <w:rPr/>
        <w:t xml:space="preserve">, New York Times, May 27, 2024, </w:t>
      </w:r>
      <w:r>
        <w:rPr/>
        <w:t xml:space="preserve">. </w:t>
      </w:r>
    </w:p>
    <w:p>
      <w:r>
        <w:rPr/>
        <w:t xml:space="preserve">William C. Banks </w:t>
      </w:r>
    </w:p>
    <w:p>
      <w:r>
        <w:rPr/>
        <w:t xml:space="preserve">MaryAlice Parks, </w:t>
      </w:r>
      <w:r>
        <w:rPr/>
        <w:t>Trump wants a mass deportation program. How much could it cost?</w:t>
      </w:r>
      <w:r>
        <w:rPr/>
        <w:t xml:space="preserve">, ABC News, Nov. 1, 2024, </w:t>
      </w:r>
      <w:r>
        <w:rPr/>
        <w:t xml:space="preserve">. </w:t>
      </w:r>
    </w:p>
    <w:p>
      <w:r>
        <w:rPr/>
        <w:t>William C. Banks</w:t>
      </w:r>
      <w:r>
        <w:rPr/>
        <w:t>,</w:t>
      </w:r>
      <w:r>
        <w:rPr/>
        <w:t xml:space="preserve"> </w:t>
      </w:r>
      <w:r>
        <w:rPr/>
        <w:t>Cheap and easy-to-use drones are making wars deadlier</w:t>
      </w:r>
      <w:r>
        <w:rPr/>
        <w:t xml:space="preserve">, </w:t>
      </w:r>
      <w:r>
        <w:rPr/>
        <w:t>The Globe and Mail</w:t>
      </w:r>
      <w:r>
        <w:rPr/>
        <w:t>,</w:t>
      </w:r>
      <w:r>
        <w:rPr/>
        <w:t xml:space="preserve"> </w:t>
      </w:r>
      <w:r>
        <w:rPr/>
        <w:t xml:space="preserve">Dec. 2, 2023, </w:t>
      </w:r>
      <w:r>
        <w:rPr/>
        <w:t xml:space="preserve">. </w:t>
      </w:r>
    </w:p>
    <w:p>
      <w:r>
        <w:rPr/>
        <w:t>Garry Fields,</w:t>
      </w:r>
      <w:r>
        <w:rPr/>
        <w:t xml:space="preserve"> </w:t>
      </w:r>
      <w:r>
        <w:rPr/>
        <w:t>Trump hints at expanded role for the military within the US. A legacy law gives him few guardrails</w:t>
      </w:r>
      <w:r>
        <w:rPr/>
        <w:t xml:space="preserve">, </w:t>
      </w:r>
      <w:r>
        <w:rPr/>
        <w:t>Associated Press</w:t>
      </w:r>
      <w:r>
        <w:rPr/>
        <w:t xml:space="preserve">, Nov. 27, 2023, </w:t>
      </w:r>
      <w:r>
        <w:rPr/>
        <w:t xml:space="preserve">. </w:t>
      </w:r>
    </w:p>
    <w:p>
      <w:r>
        <w:rPr/>
        <w:t>Nicholas Riccardi</w:t>
      </w:r>
      <w:r>
        <w:rPr/>
        <w:t xml:space="preserve">, </w:t>
      </w:r>
      <w:r>
        <w:rPr/>
        <w:t>Expert says Trump could have defended Capitol on Jan. 6 as disqualification case enters new phase</w:t>
      </w:r>
      <w:r>
        <w:rPr/>
        <w:t xml:space="preserve">, </w:t>
      </w:r>
      <w:r>
        <w:rPr/>
        <w:t>Associated Press</w:t>
      </w:r>
      <w:r>
        <w:rPr/>
        <w:t xml:space="preserve">, Oct. 31, 2023, </w:t>
      </w:r>
      <w:r>
        <w:rPr/>
        <w:t xml:space="preserve">. </w:t>
      </w:r>
    </w:p>
    <w:p>
      <w:r>
        <w:rPr/>
        <w:t>Colorado judge weighs if Trump incited an insurrection, can run again</w:t>
      </w:r>
      <w:r>
        <w:rPr/>
        <w:t xml:space="preserve">, Washington Post, Nov. 2, 2023, </w:t>
      </w:r>
      <w:r>
        <w:rPr/>
        <w:t xml:space="preserve">. </w:t>
      </w:r>
    </w:p>
    <w:p>
      <w:r>
        <w:rPr/>
        <w:t>Former President Trump 14th Amendment Hearing in Colorado, Day 2, Part 4</w:t>
      </w:r>
      <w:r>
        <w:rPr/>
        <w:t xml:space="preserve">, C-Span, Oct. 31, 2023, </w:t>
      </w:r>
      <w:r>
        <w:rPr/>
        <w:t xml:space="preserve">. </w:t>
      </w:r>
    </w:p>
    <w:p>
      <w:r>
        <w:rPr/>
        <w:t>William C. Banks</w:t>
      </w:r>
      <w:r>
        <w:rPr/>
        <w:t>,</w:t>
      </w:r>
      <w:r>
        <w:rPr/>
        <w:t xml:space="preserve"> </w:t>
      </w:r>
      <w:r>
        <w:rPr/>
        <w:t>Expert Backgrounder: Federalizing the National Guard and Domestic Use of the Military</w:t>
      </w:r>
      <w:r>
        <w:rPr/>
        <w:t xml:space="preserve">, Just Security, Feb. 21, 2024, </w:t>
      </w:r>
      <w:r>
        <w:rPr/>
        <w:t xml:space="preserve">. </w:t>
      </w:r>
    </w:p>
    <w:p>
      <w:r>
        <w:rPr/>
        <w:t>Esther Canty- Barnes</w:t>
      </w:r>
    </w:p>
    <w:p>
      <w:r>
        <w:rPr/>
        <w:t>Beth Baron</w:t>
      </w:r>
    </w:p>
    <w:p>
      <w:r>
        <w:rPr/>
        <w:t>Hatem Bazian</w:t>
      </w:r>
    </w:p>
    <w:p>
      <w:r>
        <w:rPr/>
        <w:t xml:space="preserve">Bazian, Hatem. “How Western Lies about the “Sunni-Shia Divide” Have Set the Region Ablaze.” Middle East Eye, Oct. 11, 2024, </w:t>
      </w:r>
      <w:r>
        <w:rPr/>
        <w:t xml:space="preserve">. </w:t>
      </w:r>
    </w:p>
    <w:p>
      <w:r>
        <w:rPr/>
        <w:t xml:space="preserve">“In American Muslims for Palestine (AMP) Webinar, AMP Chair Hatem Bazian Says: AIPAC Should Not Have...” </w:t>
      </w:r>
      <w:r>
        <w:rPr/>
        <w:t>MEMRI, Middle East Media Research Institute</w:t>
      </w:r>
      <w:r>
        <w:rPr/>
        <w:t xml:space="preserve">, Jan. 28, 2025, </w:t>
      </w:r>
      <w:r>
        <w:rPr/>
        <w:t>.</w:t>
      </w:r>
    </w:p>
    <w:p>
      <w:r>
        <w:rPr>
          <w:i/>
        </w:rPr>
        <w:t xml:space="preserve">UC Berkeley Prof. Hatem Bazian Livestreams On Facebook From Campus Protest Encampment: Our Martyrs' Souls Will Soar Above </w:t>
      </w:r>
      <w:r>
        <w:rPr>
          <w:i/>
        </w:rPr>
        <w:t>Liberated Jerusalem, Free From The Defilement Of Their Killers; Long Live The Palestinian Resistance!</w:t>
      </w:r>
      <w:r>
        <w:rPr/>
        <w:t xml:space="preserve"> (MEMRI livestream May 7, 2024), </w:t>
      </w:r>
      <w:r>
        <w:rPr/>
        <w:t>https://www.memri.org/reports/uc-berkeley-prof-hatem-bazian-livestreams-facebook-campus-protest-encampment-our-martyrs</w:t>
      </w:r>
      <w:r>
        <w:rPr/>
        <w:t>.</w:t>
      </w:r>
    </w:p>
    <w:p>
      <w:r>
        <w:rPr/>
        <w:t>Rabea Benhalim</w:t>
      </w:r>
    </w:p>
    <w:p>
      <w:r>
        <w:rPr/>
        <w:t xml:space="preserve">Elisha Brown, </w:t>
      </w:r>
      <w:r>
        <w:rPr/>
        <w:t>Religious views on abortion more diverse than they may appear in U.S. political debate</w:t>
      </w:r>
      <w:r>
        <w:rPr/>
        <w:t xml:space="preserve">, News From the States, May 6, 2024, </w:t>
      </w:r>
      <w:r>
        <w:rPr/>
        <w:t xml:space="preserve">. </w:t>
      </w:r>
    </w:p>
    <w:p>
      <w:r>
        <w:rPr/>
        <w:t>Emily Berman</w:t>
      </w:r>
    </w:p>
    <w:p>
      <w:r>
        <w:rPr>
          <w:i/>
        </w:rPr>
        <w:t>Houston Law Professor discusses Trump Supreme Court decision</w:t>
      </w:r>
      <w:r>
        <w:rPr/>
        <w:t xml:space="preserve"> (Fox 26 Houston TV interview Jul. 1, 2024), </w:t>
      </w:r>
      <w:r>
        <w:rPr/>
        <w:t>.</w:t>
      </w:r>
      <w:r>
        <w:rPr/>
        <w:t xml:space="preserve"> </w:t>
      </w:r>
    </w:p>
    <w:p>
      <w:r>
        <w:rPr/>
        <w:t xml:space="preserve">The University of Houston Law Center, </w:t>
      </w:r>
      <w:r>
        <w:rPr/>
        <w:t>UH Law Center Professor Emily Berman Discusses Disqualification Clause of the 14th Amendment</w:t>
      </w:r>
      <w:r>
        <w:rPr/>
        <w:t xml:space="preserve">, YouTube, Feb. 9, 2024, </w:t>
      </w:r>
      <w:r>
        <w:rPr/>
        <w:t xml:space="preserve">. </w:t>
      </w:r>
    </w:p>
    <w:p>
      <w:r>
        <w:rPr/>
        <w:t>Shafaq Patel</w:t>
      </w:r>
      <w:r>
        <w:rPr/>
        <w:t xml:space="preserve"> &amp;</w:t>
      </w:r>
      <w:r>
        <w:rPr/>
        <w:t xml:space="preserve"> Jacob Knutson</w:t>
      </w:r>
      <w:r>
        <w:rPr/>
        <w:t xml:space="preserve">, </w:t>
      </w:r>
      <w:r>
        <w:rPr/>
        <w:t>Texas high court rejects abortion ban challenge</w:t>
      </w:r>
      <w:r>
        <w:rPr/>
        <w:t xml:space="preserve">, Axios Austin, Jun. 3, 2024, </w:t>
      </w:r>
      <w:r>
        <w:rPr/>
        <w:t xml:space="preserve">. </w:t>
      </w:r>
    </w:p>
    <w:p>
      <w:r>
        <w:rPr/>
        <w:t>Ariel Worthy</w:t>
      </w:r>
      <w:r>
        <w:rPr/>
        <w:t xml:space="preserve">, </w:t>
      </w:r>
      <w:r>
        <w:rPr/>
        <w:t>A Houston-area student with dreadlocks has been suspended again for his hair. Does this violate the CROWN Act?</w:t>
      </w:r>
      <w:r>
        <w:rPr/>
        <w:t xml:space="preserve">, Houston Public Media, Dec. </w:t>
      </w:r>
      <w:r>
        <w:rPr/>
        <w:t>18, 2023</w:t>
      </w:r>
      <w:r>
        <w:rPr/>
        <w:t xml:space="preserve">, </w:t>
      </w:r>
      <w:r>
        <w:rPr/>
        <w:t xml:space="preserve">. </w:t>
      </w:r>
    </w:p>
    <w:p>
      <w:r>
        <w:rPr/>
        <w:t>Paul Cobler</w:t>
      </w:r>
      <w:r>
        <w:rPr/>
        <w:t xml:space="preserve">, </w:t>
      </w:r>
      <w:r>
        <w:rPr/>
        <w:t>Protesters targeted Whitmire’s home. Now he wants it to be illegal to come within 200 feet</w:t>
      </w:r>
      <w:r>
        <w:rPr/>
        <w:t xml:space="preserve">, Houston Landing, Jul. 30, 2024, </w:t>
      </w:r>
      <w:r>
        <w:rPr/>
        <w:t>.</w:t>
      </w:r>
    </w:p>
    <w:p>
      <w:r>
        <w:rPr/>
        <w:t>KXAN News</w:t>
      </w:r>
      <w:r>
        <w:rPr/>
        <w:t xml:space="preserve">, </w:t>
      </w:r>
      <w:r>
        <w:rPr/>
        <w:t>The University of Texas supports free speech on campus</w:t>
      </w:r>
      <w:r>
        <w:rPr/>
        <w:t xml:space="preserve">, Facebook, Dec. 9, 2024, </w:t>
      </w:r>
      <w:r>
        <w:rPr/>
        <w:t xml:space="preserve">. </w:t>
      </w:r>
    </w:p>
    <w:p>
      <w:r>
        <w:rPr/>
        <w:t>Shafaq Patel</w:t>
      </w:r>
      <w:r>
        <w:rPr/>
        <w:t xml:space="preserve"> &amp;</w:t>
      </w:r>
      <w:r>
        <w:rPr/>
        <w:t xml:space="preserve"> Jacob Knutson</w:t>
      </w:r>
      <w:r>
        <w:rPr/>
        <w:t xml:space="preserve">, </w:t>
      </w:r>
      <w:r>
        <w:rPr/>
        <w:t>Texas Supreme Court rejects challenge to abortion ban</w:t>
      </w:r>
      <w:r>
        <w:rPr/>
        <w:t xml:space="preserve">, Axios Austin, May 31, 2024, </w:t>
      </w:r>
      <w:r>
        <w:rPr/>
        <w:t xml:space="preserve">. </w:t>
      </w:r>
    </w:p>
    <w:p>
      <w:r>
        <w:rPr/>
        <w:t>Megan Loe</w:t>
      </w:r>
      <w:r>
        <w:rPr/>
        <w:t xml:space="preserve"> &amp;</w:t>
      </w:r>
      <w:r>
        <w:rPr/>
        <w:t xml:space="preserve"> Chris Henao</w:t>
      </w:r>
      <w:r>
        <w:rPr/>
        <w:t xml:space="preserve">, </w:t>
      </w:r>
      <w:r>
        <w:rPr/>
        <w:t>Yes, VP Kamala Harris can certify the election results even if she’s a presidential candidate</w:t>
      </w:r>
      <w:r>
        <w:rPr/>
        <w:t xml:space="preserve">, WFAA, Jul. 30, 2024, </w:t>
      </w:r>
      <w:r>
        <w:rPr/>
        <w:t xml:space="preserve">. </w:t>
      </w:r>
      <w:r>
        <w:rPr/>
        <w:t xml:space="preserve"> </w:t>
      </w:r>
    </w:p>
    <w:p>
      <w:r>
        <w:rPr/>
        <w:t>Jordan Pearson</w:t>
      </w:r>
      <w:r>
        <w:rPr/>
        <w:t>,</w:t>
      </w:r>
      <w:r>
        <w:rPr/>
        <w:t xml:space="preserve"> </w:t>
      </w:r>
      <w:r>
        <w:rPr/>
        <w:t>The Unusual Espionage Act Case Against a Drone Photographer</w:t>
      </w:r>
      <w:r>
        <w:rPr/>
        <w:t xml:space="preserve">, Wired, </w:t>
      </w:r>
      <w:r>
        <w:rPr/>
        <w:t>May 30, 2024</w:t>
      </w:r>
      <w:r>
        <w:rPr/>
        <w:t xml:space="preserve">, </w:t>
      </w:r>
      <w:r>
        <w:rPr/>
        <w:t xml:space="preserve">. </w:t>
      </w:r>
    </w:p>
    <w:p>
      <w:r>
        <w:rPr/>
        <w:t>DOJ Prosecutes Chinese National for Espionage Involving Drone and U.S. Military Installations</w:t>
      </w:r>
      <w:r>
        <w:rPr/>
        <w:t xml:space="preserve">, SOFX, Jun. 4, 2024, </w:t>
      </w:r>
      <w:r>
        <w:rPr/>
        <w:t>.</w:t>
      </w:r>
    </w:p>
    <w:p>
      <w:r>
        <w:rPr/>
        <w:t>Khaled A. Beydoun</w:t>
      </w:r>
    </w:p>
    <w:p>
      <w:r>
        <w:rPr/>
        <w:t>Rahman, Anjuman. “Eyes on Gaza: Witnessing Annihilation.” Middle East Monitor, Feb. 23, 2025, www.middleeastmonitor.com/20250223-eyes-on-gaza-witnessing-annihilation/. Accessed 10 Mar. 2025.</w:t>
      </w:r>
    </w:p>
    <w:p>
      <w:r>
        <w:rPr/>
        <w:t xml:space="preserve">Khaled A. Beydoun, </w:t>
      </w:r>
      <w:r>
        <w:rPr/>
        <w:t>Opinion: Being a Muslim American right now is like living on borrowed time</w:t>
      </w:r>
      <w:r>
        <w:rPr/>
        <w:t xml:space="preserve">, </w:t>
      </w:r>
      <w:r>
        <w:rPr/>
        <w:t>CNN</w:t>
      </w:r>
      <w:r>
        <w:rPr/>
        <w:t xml:space="preserve">, Oct. 21, 2023, </w:t>
      </w:r>
      <w:r>
        <w:rPr/>
        <w:t>.</w:t>
      </w:r>
    </w:p>
    <w:p>
      <w:r>
        <w:rPr/>
        <w:t xml:space="preserve">Khaled A. Beydoun, </w:t>
      </w:r>
      <w:r>
        <w:rPr/>
        <w:t>Gaza 2.0 — The world’s first digital genocide</w:t>
      </w:r>
      <w:r>
        <w:rPr/>
        <w:t xml:space="preserve">, Dawn, Nov.15, 2023, </w:t>
      </w:r>
      <w:r>
        <w:rPr/>
        <w:t>.</w:t>
      </w:r>
    </w:p>
    <w:p>
      <w:r>
        <w:rPr/>
        <w:t xml:space="preserve">Khaled A. Beydoun, </w:t>
      </w:r>
      <w:r>
        <w:rPr/>
        <w:t>Demonising Palestinian men — terrorists until proven otherwise</w:t>
      </w:r>
      <w:r>
        <w:rPr/>
        <w:t xml:space="preserve">, Dawn, Dec.11, 2023, </w:t>
      </w:r>
      <w:r>
        <w:rPr/>
        <w:t>.</w:t>
      </w:r>
    </w:p>
    <w:p>
      <w:r>
        <w:rPr/>
        <w:t xml:space="preserve">Khaled A. Beydoun, </w:t>
      </w:r>
      <w:r>
        <w:rPr/>
        <w:t>An Ode to Khaled: The Soul of Gaza</w:t>
      </w:r>
      <w:r>
        <w:rPr/>
        <w:t xml:space="preserve">, Substack, </w:t>
      </w:r>
      <w:r>
        <w:rPr/>
        <w:t>Dec</w:t>
      </w:r>
      <w:r>
        <w:rPr/>
        <w:t>.</w:t>
      </w:r>
      <w:r>
        <w:rPr/>
        <w:t xml:space="preserve"> 17, 2024</w:t>
      </w:r>
      <w:r>
        <w:rPr/>
        <w:t xml:space="preserve">, </w:t>
      </w:r>
      <w:r>
        <w:rPr/>
        <w:t>.</w:t>
      </w:r>
      <w:r>
        <w:rPr/>
        <w:t xml:space="preserve"> </w:t>
      </w:r>
    </w:p>
    <w:p>
      <w:r>
        <w:rPr/>
        <w:t xml:space="preserve">Khaled A. Beydoun, </w:t>
      </w:r>
      <w:r>
        <w:rPr/>
        <w:t>Syria: Between the Door and Trapdoors of Freedom</w:t>
      </w:r>
      <w:r>
        <w:rPr/>
        <w:t xml:space="preserve">, Substack, </w:t>
      </w:r>
      <w:r>
        <w:rPr/>
        <w:t>Dec</w:t>
      </w:r>
      <w:r>
        <w:rPr/>
        <w:t>.</w:t>
      </w:r>
      <w:r>
        <w:rPr/>
        <w:t xml:space="preserve"> </w:t>
      </w:r>
      <w:r>
        <w:rPr/>
        <w:t>8</w:t>
      </w:r>
      <w:r>
        <w:rPr/>
        <w:t>, 2024</w:t>
      </w:r>
      <w:r>
        <w:rPr/>
        <w:t xml:space="preserve">, </w:t>
      </w:r>
      <w:r>
        <w:rPr/>
        <w:t xml:space="preserve">. </w:t>
      </w:r>
    </w:p>
    <w:p>
      <w:r>
        <w:rPr/>
        <w:t xml:space="preserve">Khaled A. Beydoun, </w:t>
      </w:r>
      <w:r>
        <w:rPr/>
        <w:t>They Don't Want You to Read this Book</w:t>
      </w:r>
      <w:r>
        <w:rPr/>
        <w:t>, Substack, Oct.</w:t>
      </w:r>
      <w:r>
        <w:rPr/>
        <w:t xml:space="preserve"> </w:t>
      </w:r>
      <w:r>
        <w:rPr/>
        <w:t>27</w:t>
      </w:r>
      <w:r>
        <w:rPr/>
        <w:t>, 2024</w:t>
      </w:r>
      <w:r>
        <w:rPr/>
        <w:t xml:space="preserve">, </w:t>
      </w:r>
      <w:r>
        <w:rPr/>
        <w:t xml:space="preserve">. </w:t>
      </w:r>
    </w:p>
    <w:p>
      <w:r>
        <w:rPr/>
        <w:t xml:space="preserve">Khaled A. Beydoun, </w:t>
      </w:r>
      <w:r>
        <w:rPr/>
        <w:t>The Fire this Time: Burning Civilians Alive in Gaza</w:t>
      </w:r>
      <w:r>
        <w:rPr/>
        <w:t>, Substack, Oct.</w:t>
      </w:r>
      <w:r>
        <w:rPr/>
        <w:t xml:space="preserve"> </w:t>
      </w:r>
      <w:r>
        <w:rPr/>
        <w:t>14</w:t>
      </w:r>
      <w:r>
        <w:rPr/>
        <w:t>, 2024</w:t>
      </w:r>
      <w:r>
        <w:rPr/>
        <w:t xml:space="preserve">, </w:t>
      </w:r>
      <w:r>
        <w:rPr/>
        <w:t xml:space="preserve">. </w:t>
      </w:r>
    </w:p>
    <w:p>
      <w:r>
        <w:rPr/>
        <w:t>Khaled A. Beydoun</w:t>
      </w:r>
      <w:r>
        <w:rPr/>
        <w:t xml:space="preserve">, </w:t>
      </w:r>
      <w:r>
        <w:rPr/>
        <w:t>I Will Not Be Voting for Kamala Harris</w:t>
      </w:r>
      <w:r>
        <w:rPr/>
        <w:t>, Substack, Oct.</w:t>
      </w:r>
      <w:r>
        <w:rPr/>
        <w:t xml:space="preserve"> </w:t>
      </w:r>
      <w:r>
        <w:rPr/>
        <w:t>2</w:t>
      </w:r>
      <w:r>
        <w:rPr/>
        <w:t>, 2024</w:t>
      </w:r>
      <w:r>
        <w:rPr/>
        <w:t xml:space="preserve">, </w:t>
      </w:r>
      <w:r>
        <w:rPr/>
        <w:t xml:space="preserve">. </w:t>
      </w:r>
    </w:p>
    <w:p>
      <w:r>
        <w:rPr/>
        <w:t>Khaled A. Beydoun</w:t>
      </w:r>
      <w:r>
        <w:rPr/>
        <w:t xml:space="preserve">, </w:t>
      </w:r>
      <w:r>
        <w:rPr/>
        <w:t>The "Rafah Tent Massacre" and the Myth/Truth of Beheaded Babies</w:t>
      </w:r>
      <w:r>
        <w:rPr/>
        <w:t>, Substack, May</w:t>
      </w:r>
      <w:r>
        <w:rPr/>
        <w:t xml:space="preserve"> </w:t>
      </w:r>
      <w:r>
        <w:rPr/>
        <w:t>27</w:t>
      </w:r>
      <w:r>
        <w:rPr/>
        <w:t>, 2024</w:t>
      </w:r>
      <w:r>
        <w:rPr/>
        <w:t xml:space="preserve">, </w:t>
      </w:r>
      <w:r>
        <w:rPr/>
        <w:t xml:space="preserve">. </w:t>
      </w:r>
    </w:p>
    <w:p>
      <w:r>
        <w:rPr/>
        <w:t>Khaled A. Beydoun</w:t>
      </w:r>
      <w:r>
        <w:rPr/>
        <w:t xml:space="preserve">, </w:t>
      </w:r>
      <w:r>
        <w:rPr/>
        <w:t>The Metaphor of Palestine</w:t>
      </w:r>
      <w:r>
        <w:rPr/>
        <w:t>, Substack, May</w:t>
      </w:r>
      <w:r>
        <w:rPr/>
        <w:t xml:space="preserve"> </w:t>
      </w:r>
      <w:r>
        <w:rPr/>
        <w:t>3</w:t>
      </w:r>
      <w:r>
        <w:rPr/>
        <w:t>, 2024</w:t>
      </w:r>
      <w:r>
        <w:rPr/>
        <w:t xml:space="preserve">, </w:t>
      </w:r>
      <w:r>
        <w:rPr/>
        <w:t xml:space="preserve">. </w:t>
      </w:r>
    </w:p>
    <w:p>
      <w:r>
        <w:rPr/>
        <w:t>Khaled A. Beydoun</w:t>
      </w:r>
      <w:r>
        <w:rPr/>
        <w:t xml:space="preserve">, </w:t>
      </w:r>
      <w:r>
        <w:rPr/>
        <w:t>Joe Biden Wants Genocide in Gaza</w:t>
      </w:r>
      <w:r>
        <w:rPr/>
        <w:t>, Substack, Mar.</w:t>
      </w:r>
      <w:r>
        <w:rPr/>
        <w:t xml:space="preserve"> </w:t>
      </w:r>
      <w:r>
        <w:rPr/>
        <w:t>20</w:t>
      </w:r>
      <w:r>
        <w:rPr/>
        <w:t>, 2024</w:t>
      </w:r>
      <w:r>
        <w:rPr/>
        <w:t xml:space="preserve">, </w:t>
      </w:r>
      <w:r>
        <w:rPr/>
        <w:t xml:space="preserve">. </w:t>
      </w:r>
    </w:p>
    <w:p>
      <w:r>
        <w:rPr/>
        <w:t>Khaled A. Beydoun</w:t>
      </w:r>
      <w:r>
        <w:rPr/>
        <w:t xml:space="preserve">, </w:t>
      </w:r>
      <w:r>
        <w:rPr/>
        <w:t>A Ramadan Starved By Genocide</w:t>
      </w:r>
      <w:r>
        <w:rPr/>
        <w:t>, Substack, Mar.</w:t>
      </w:r>
      <w:r>
        <w:rPr/>
        <w:t xml:space="preserve"> </w:t>
      </w:r>
      <w:r>
        <w:rPr/>
        <w:t>6</w:t>
      </w:r>
      <w:r>
        <w:rPr/>
        <w:t>, 2024</w:t>
      </w:r>
      <w:r>
        <w:rPr/>
        <w:t xml:space="preserve">, </w:t>
      </w:r>
      <w:r>
        <w:rPr/>
        <w:t xml:space="preserve">. </w:t>
      </w:r>
    </w:p>
    <w:p>
      <w:r>
        <w:rPr/>
        <w:t>Khaled A. Beydoun</w:t>
      </w:r>
      <w:r>
        <w:rPr/>
        <w:t xml:space="preserve">, </w:t>
      </w:r>
      <w:r>
        <w:rPr/>
        <w:t>The Fire This Time: Aaron Bushnell and the Rage that Burns Within All of US</w:t>
      </w:r>
      <w:r>
        <w:rPr/>
        <w:t>, Substack, Feb.</w:t>
      </w:r>
      <w:r>
        <w:rPr/>
        <w:t xml:space="preserve"> </w:t>
      </w:r>
      <w:r>
        <w:rPr/>
        <w:t>26</w:t>
      </w:r>
      <w:r>
        <w:rPr/>
        <w:t>, 2024</w:t>
      </w:r>
      <w:r>
        <w:rPr/>
        <w:t xml:space="preserve">, </w:t>
      </w:r>
      <w:r>
        <w:rPr/>
        <w:t xml:space="preserve">. </w:t>
      </w:r>
    </w:p>
    <w:p>
      <w:r>
        <w:rPr/>
        <w:t>Khaled A. Beydoun</w:t>
      </w:r>
      <w:r>
        <w:rPr/>
        <w:t xml:space="preserve">, </w:t>
      </w:r>
      <w:r>
        <w:rPr/>
        <w:t>The American Assault on Yemen is Not New</w:t>
      </w:r>
      <w:r>
        <w:rPr/>
        <w:t>, Substack, Jan.</w:t>
      </w:r>
      <w:r>
        <w:rPr/>
        <w:t xml:space="preserve"> </w:t>
      </w:r>
      <w:r>
        <w:rPr/>
        <w:t>17</w:t>
      </w:r>
      <w:r>
        <w:rPr/>
        <w:t>, 2024</w:t>
      </w:r>
      <w:r>
        <w:rPr/>
        <w:t xml:space="preserve">, </w:t>
      </w:r>
      <w:r>
        <w:rPr/>
        <w:t xml:space="preserve">. </w:t>
      </w:r>
    </w:p>
    <w:p>
      <w:r>
        <w:rPr/>
        <w:t>Khaled A. Beydoun</w:t>
      </w:r>
      <w:r>
        <w:rPr/>
        <w:t>,</w:t>
      </w:r>
      <w:r>
        <w:rPr/>
        <w:t xml:space="preserve"> </w:t>
      </w:r>
      <w:r>
        <w:rPr/>
        <w:t>On Terrorists and Freedom Fighters</w:t>
      </w:r>
      <w:r>
        <w:rPr/>
        <w:t>, Substack, Jan.</w:t>
      </w:r>
      <w:r>
        <w:rPr/>
        <w:t xml:space="preserve"> </w:t>
      </w:r>
      <w:r>
        <w:rPr/>
        <w:t>13</w:t>
      </w:r>
      <w:r>
        <w:rPr/>
        <w:t>, 2024</w:t>
      </w:r>
      <w:r>
        <w:rPr/>
        <w:t xml:space="preserve">, </w:t>
      </w:r>
      <w:r>
        <w:rPr/>
        <w:t xml:space="preserve">. </w:t>
      </w:r>
    </w:p>
    <w:p>
      <w:r>
        <w:rPr/>
        <w:t>Khaled A. Beydoun</w:t>
      </w:r>
      <w:r>
        <w:rPr/>
        <w:t>,</w:t>
      </w:r>
      <w:r>
        <w:rPr/>
        <w:t xml:space="preserve"> </w:t>
      </w:r>
      <w:r>
        <w:rPr/>
        <w:t>"Blind Imperial Arrogance," by Edward Said</w:t>
      </w:r>
      <w:r>
        <w:rPr/>
        <w:t>, Substack, Jan.</w:t>
      </w:r>
      <w:r>
        <w:rPr/>
        <w:t xml:space="preserve"> </w:t>
      </w:r>
      <w:r>
        <w:rPr/>
        <w:t>10</w:t>
      </w:r>
      <w:r>
        <w:rPr/>
        <w:t>, 2024</w:t>
      </w:r>
      <w:r>
        <w:rPr/>
        <w:t xml:space="preserve">, </w:t>
      </w:r>
      <w:r>
        <w:rPr/>
        <w:t xml:space="preserve">. </w:t>
      </w:r>
    </w:p>
    <w:p>
      <w:r>
        <w:rPr/>
        <w:t>Khaled A. Beydoun</w:t>
      </w:r>
      <w:r>
        <w:rPr/>
        <w:t>,</w:t>
      </w:r>
      <w:r>
        <w:rPr/>
        <w:t xml:space="preserve"> </w:t>
      </w:r>
      <w:r>
        <w:rPr/>
        <w:t>Being Muslim American in the Time of Genocide</w:t>
      </w:r>
      <w:r>
        <w:rPr/>
        <w:t>, Substack, Jan.</w:t>
      </w:r>
      <w:r>
        <w:rPr/>
        <w:t xml:space="preserve"> </w:t>
      </w:r>
      <w:r>
        <w:rPr/>
        <w:t>6</w:t>
      </w:r>
      <w:r>
        <w:rPr/>
        <w:t>, 2024</w:t>
      </w:r>
      <w:r>
        <w:rPr/>
        <w:t xml:space="preserve">, </w:t>
      </w:r>
      <w:r>
        <w:rPr/>
        <w:t xml:space="preserve">. </w:t>
      </w:r>
    </w:p>
    <w:p>
      <w:r>
        <w:rPr/>
        <w:t>Khaled A. Beydoun</w:t>
      </w:r>
      <w:r>
        <w:rPr/>
        <w:t>,</w:t>
      </w:r>
      <w:r>
        <w:rPr/>
        <w:t xml:space="preserve"> </w:t>
      </w:r>
      <w:r>
        <w:rPr/>
        <w:t>Joe Biden is a War Criminal</w:t>
      </w:r>
      <w:r>
        <w:rPr/>
        <w:t>, Substack, Jan.</w:t>
      </w:r>
      <w:r>
        <w:rPr/>
        <w:t xml:space="preserve"> </w:t>
      </w:r>
      <w:r>
        <w:rPr/>
        <w:t>1</w:t>
      </w:r>
      <w:r>
        <w:rPr/>
        <w:t>, 2024</w:t>
      </w:r>
      <w:r>
        <w:rPr/>
        <w:t xml:space="preserve">, </w:t>
      </w:r>
      <w:r>
        <w:rPr/>
        <w:t>.</w:t>
      </w:r>
    </w:p>
    <w:p>
      <w:r>
        <w:rPr/>
        <w:t>Khaled A. Beydoun</w:t>
      </w:r>
      <w:r>
        <w:rPr/>
        <w:t>,</w:t>
      </w:r>
      <w:r>
        <w:rPr/>
        <w:t xml:space="preserve"> </w:t>
      </w:r>
      <w:r>
        <w:rPr/>
        <w:t>"Silence for Gaza," by Mahmoud Darwish</w:t>
      </w:r>
      <w:r>
        <w:rPr/>
        <w:t>, Substack, Dec.</w:t>
      </w:r>
      <w:r>
        <w:rPr/>
        <w:t xml:space="preserve"> </w:t>
      </w:r>
      <w:r>
        <w:rPr/>
        <w:t>30</w:t>
      </w:r>
      <w:r>
        <w:rPr/>
        <w:t>, 202</w:t>
      </w:r>
      <w:r>
        <w:rPr/>
        <w:t xml:space="preserve">3, </w:t>
      </w:r>
      <w:r>
        <w:rPr/>
        <w:t xml:space="preserve">. </w:t>
      </w:r>
    </w:p>
    <w:p>
      <w:r>
        <w:rPr/>
        <w:t>Khaled A. Beydoun</w:t>
      </w:r>
      <w:r>
        <w:rPr/>
        <w:t>,</w:t>
      </w:r>
      <w:r>
        <w:rPr/>
        <w:t xml:space="preserve"> </w:t>
      </w:r>
      <w:r>
        <w:rPr/>
        <w:t>On Divide, Conquer, and Crabs in the Bucket</w:t>
      </w:r>
      <w:r>
        <w:rPr/>
        <w:t>, Substack, Dec.</w:t>
      </w:r>
      <w:r>
        <w:rPr/>
        <w:t xml:space="preserve"> </w:t>
      </w:r>
      <w:r>
        <w:rPr/>
        <w:t>29</w:t>
      </w:r>
      <w:r>
        <w:rPr/>
        <w:t>, 202</w:t>
      </w:r>
      <w:r>
        <w:rPr/>
        <w:t xml:space="preserve">3, </w:t>
      </w:r>
      <w:r>
        <w:rPr/>
        <w:t xml:space="preserve">. </w:t>
      </w:r>
    </w:p>
    <w:p>
      <w:r>
        <w:rPr/>
        <w:t>Khaled A. Beydoun</w:t>
      </w:r>
      <w:r>
        <w:rPr/>
        <w:t>,</w:t>
      </w:r>
      <w:r>
        <w:rPr/>
        <w:t xml:space="preserve"> </w:t>
      </w:r>
      <w:r>
        <w:rPr/>
        <w:t>Book Review: "Men in the Sun" by Ghassan Kanafani</w:t>
      </w:r>
      <w:r>
        <w:rPr/>
        <w:t>, Substack, Dec.</w:t>
      </w:r>
      <w:r>
        <w:rPr/>
        <w:t xml:space="preserve"> </w:t>
      </w:r>
      <w:r>
        <w:rPr/>
        <w:t>26</w:t>
      </w:r>
      <w:r>
        <w:rPr/>
        <w:t>, 202</w:t>
      </w:r>
      <w:r>
        <w:rPr/>
        <w:t xml:space="preserve">3, </w:t>
      </w:r>
      <w:r>
        <w:rPr/>
        <w:t xml:space="preserve">. </w:t>
      </w:r>
    </w:p>
    <w:p>
      <w:r>
        <w:rPr/>
        <w:t>Khaled A. Beydoun</w:t>
      </w:r>
      <w:r>
        <w:rPr/>
        <w:t>,</w:t>
      </w:r>
      <w:r>
        <w:rPr/>
        <w:t xml:space="preserve"> </w:t>
      </w:r>
      <w:r>
        <w:rPr/>
        <w:t>Shaun King Banned from Instagram</w:t>
      </w:r>
      <w:r>
        <w:rPr/>
        <w:t>, Substack, Dec.</w:t>
      </w:r>
      <w:r>
        <w:rPr/>
        <w:t xml:space="preserve"> </w:t>
      </w:r>
      <w:r>
        <w:rPr/>
        <w:t>25</w:t>
      </w:r>
      <w:r>
        <w:rPr/>
        <w:t>, 202</w:t>
      </w:r>
      <w:r>
        <w:rPr/>
        <w:t xml:space="preserve">3, </w:t>
      </w:r>
      <w:r>
        <w:rPr/>
        <w:t xml:space="preserve">. </w:t>
      </w:r>
    </w:p>
    <w:p>
      <w:r>
        <w:rPr/>
        <w:t>Khaled A. Beydoun</w:t>
      </w:r>
      <w:r>
        <w:rPr/>
        <w:t>,</w:t>
      </w:r>
      <w:r>
        <w:rPr/>
        <w:t xml:space="preserve"> </w:t>
      </w:r>
      <w:r>
        <w:rPr/>
        <w:t>Do You Condemn Piers Morgan?</w:t>
      </w:r>
      <w:r>
        <w:rPr/>
        <w:t>, Substack, Dec.</w:t>
      </w:r>
      <w:r>
        <w:rPr/>
        <w:t xml:space="preserve"> </w:t>
      </w:r>
      <w:r>
        <w:rPr/>
        <w:t>20</w:t>
      </w:r>
      <w:r>
        <w:rPr/>
        <w:t>, 202</w:t>
      </w:r>
      <w:r>
        <w:rPr/>
        <w:t xml:space="preserve">3, </w:t>
      </w:r>
      <w:r>
        <w:rPr/>
        <w:t xml:space="preserve">. </w:t>
      </w:r>
    </w:p>
    <w:p>
      <w:r>
        <w:rPr/>
        <w:t>Khaled A. Beydoun</w:t>
      </w:r>
      <w:r>
        <w:rPr/>
        <w:t>,</w:t>
      </w:r>
      <w:r>
        <w:rPr/>
        <w:t xml:space="preserve"> </w:t>
      </w:r>
      <w:r>
        <w:rPr/>
        <w:t>No Christmas in Gaza</w:t>
      </w:r>
      <w:r>
        <w:rPr/>
        <w:t xml:space="preserve">, </w:t>
      </w:r>
      <w:r>
        <w:rPr/>
        <w:t>Substack</w:t>
      </w:r>
      <w:r>
        <w:rPr/>
        <w:t>, Dec.</w:t>
      </w:r>
      <w:r>
        <w:rPr/>
        <w:t xml:space="preserve"> </w:t>
      </w:r>
      <w:r>
        <w:rPr/>
        <w:t>18</w:t>
      </w:r>
      <w:r>
        <w:rPr/>
        <w:t>, 202</w:t>
      </w:r>
      <w:r>
        <w:rPr/>
        <w:t xml:space="preserve">3, </w:t>
      </w:r>
      <w:r>
        <w:rPr/>
        <w:t xml:space="preserve">. </w:t>
      </w:r>
    </w:p>
    <w:p>
      <w:r>
        <w:rPr/>
        <w:t>Khaled A. Beydoun</w:t>
      </w:r>
      <w:r>
        <w:rPr/>
        <w:t>,</w:t>
      </w:r>
      <w:r>
        <w:rPr/>
        <w:t xml:space="preserve"> </w:t>
      </w:r>
      <w:r>
        <w:rPr/>
        <w:t>Instagram vs. Palestine, Part I</w:t>
      </w:r>
      <w:r>
        <w:rPr/>
        <w:t xml:space="preserve">, </w:t>
      </w:r>
      <w:r>
        <w:rPr/>
        <w:t>Substack</w:t>
      </w:r>
      <w:r>
        <w:rPr/>
        <w:t>, Dec.</w:t>
      </w:r>
      <w:r>
        <w:rPr/>
        <w:t xml:space="preserve"> </w:t>
      </w:r>
      <w:r>
        <w:rPr/>
        <w:t>10</w:t>
      </w:r>
      <w:r>
        <w:rPr/>
        <w:t>, 202</w:t>
      </w:r>
      <w:r>
        <w:rPr/>
        <w:t xml:space="preserve">3, </w:t>
      </w:r>
      <w:r>
        <w:rPr/>
        <w:t xml:space="preserve">. </w:t>
      </w:r>
    </w:p>
    <w:p>
      <w:r>
        <w:rPr/>
        <w:t>Khaled A. Beydoun</w:t>
      </w:r>
      <w:r>
        <w:rPr/>
        <w:t>,</w:t>
      </w:r>
      <w:r>
        <w:rPr/>
        <w:t xml:space="preserve"> </w:t>
      </w:r>
      <w:r>
        <w:rPr/>
        <w:t>Netanyahu's Plan to "Thin Out" the Palestinian Population of Gaza</w:t>
      </w:r>
      <w:r>
        <w:rPr/>
        <w:t xml:space="preserve">, </w:t>
      </w:r>
      <w:r>
        <w:rPr/>
        <w:t>Substack</w:t>
      </w:r>
      <w:r>
        <w:rPr/>
        <w:t>, Dec.</w:t>
      </w:r>
      <w:r>
        <w:rPr/>
        <w:t xml:space="preserve"> </w:t>
      </w:r>
      <w:r>
        <w:rPr/>
        <w:t>5</w:t>
      </w:r>
      <w:r>
        <w:rPr/>
        <w:t>, 202</w:t>
      </w:r>
      <w:r>
        <w:rPr/>
        <w:t xml:space="preserve">3, </w:t>
      </w:r>
      <w:r>
        <w:rPr/>
        <w:t xml:space="preserve">. </w:t>
      </w:r>
    </w:p>
    <w:p>
      <w:r>
        <w:rPr/>
        <w:t>Khaled A. Beydoun</w:t>
      </w:r>
      <w:r>
        <w:rPr/>
        <w:t>,</w:t>
      </w:r>
      <w:r>
        <w:rPr/>
        <w:t xml:space="preserve"> </w:t>
      </w:r>
      <w:r>
        <w:rPr/>
        <w:t>The Cost of Crossing Yemen</w:t>
      </w:r>
      <w:r>
        <w:rPr/>
        <w:t xml:space="preserve">, </w:t>
      </w:r>
      <w:r>
        <w:rPr/>
        <w:t>Substack</w:t>
      </w:r>
      <w:r>
        <w:rPr/>
        <w:t>, Dec.</w:t>
      </w:r>
      <w:r>
        <w:rPr/>
        <w:t xml:space="preserve"> </w:t>
      </w:r>
      <w:r>
        <w:rPr/>
        <w:t>3</w:t>
      </w:r>
      <w:r>
        <w:rPr/>
        <w:t>, 202</w:t>
      </w:r>
      <w:r>
        <w:rPr/>
        <w:t xml:space="preserve">3, </w:t>
      </w:r>
      <w:r>
        <w:rPr/>
        <w:t xml:space="preserve">. </w:t>
      </w:r>
    </w:p>
    <w:p>
      <w:r>
        <w:rPr/>
        <w:t>Khaled A. Beydoun</w:t>
      </w:r>
      <w:r>
        <w:rPr/>
        <w:t>,</w:t>
      </w:r>
      <w:r>
        <w:rPr/>
        <w:t xml:space="preserve"> </w:t>
      </w:r>
      <w:r>
        <w:rPr/>
        <w:t>Norman Finkelstein’s Gaza: A Book Review by Khaled Beydoun</w:t>
      </w:r>
      <w:r>
        <w:rPr/>
        <w:t xml:space="preserve">, </w:t>
      </w:r>
      <w:r>
        <w:rPr/>
        <w:t>Substack</w:t>
      </w:r>
      <w:r>
        <w:rPr/>
        <w:t>, Dec.</w:t>
      </w:r>
      <w:r>
        <w:rPr/>
        <w:t xml:space="preserve"> </w:t>
      </w:r>
      <w:r>
        <w:rPr/>
        <w:t>1</w:t>
      </w:r>
      <w:r>
        <w:rPr/>
        <w:t>, 202</w:t>
      </w:r>
      <w:r>
        <w:rPr/>
        <w:t xml:space="preserve">3, </w:t>
      </w:r>
      <w:r>
        <w:rPr/>
        <w:t xml:space="preserve">. </w:t>
      </w:r>
    </w:p>
    <w:p>
      <w:r>
        <w:rPr/>
        <w:t>Khaled A. Beydoun</w:t>
      </w:r>
      <w:r>
        <w:rPr/>
        <w:t>,</w:t>
      </w:r>
      <w:r>
        <w:rPr/>
        <w:t xml:space="preserve"> </w:t>
      </w:r>
      <w:r>
        <w:rPr/>
        <w:t>Anti-Semitism, Islamophobia, and the Strip Between</w:t>
      </w:r>
      <w:r>
        <w:rPr/>
        <w:t xml:space="preserve">, </w:t>
      </w:r>
      <w:r>
        <w:rPr/>
        <w:t>Substack</w:t>
      </w:r>
      <w:r>
        <w:rPr/>
        <w:t>, Nov.</w:t>
      </w:r>
      <w:r>
        <w:rPr/>
        <w:t xml:space="preserve"> </w:t>
      </w:r>
      <w:r>
        <w:rPr/>
        <w:t>28</w:t>
      </w:r>
      <w:r>
        <w:rPr/>
        <w:t>, 202</w:t>
      </w:r>
      <w:r>
        <w:rPr/>
        <w:t xml:space="preserve">3, </w:t>
      </w:r>
      <w:r>
        <w:rPr/>
        <w:t xml:space="preserve">. </w:t>
      </w:r>
    </w:p>
    <w:p>
      <w:r>
        <w:rPr/>
        <w:t>Khaled A. Beydoun</w:t>
      </w:r>
      <w:r>
        <w:rPr/>
        <w:t>,</w:t>
      </w:r>
      <w:r>
        <w:rPr/>
        <w:t xml:space="preserve"> </w:t>
      </w:r>
      <w:r>
        <w:rPr/>
        <w:t>Don’t Call it a Ceasefire</w:t>
      </w:r>
      <w:r>
        <w:rPr/>
        <w:t xml:space="preserve">, </w:t>
      </w:r>
      <w:r>
        <w:rPr/>
        <w:t>Substack</w:t>
      </w:r>
      <w:r>
        <w:rPr/>
        <w:t>, Nov.</w:t>
      </w:r>
      <w:r>
        <w:rPr/>
        <w:t xml:space="preserve"> </w:t>
      </w:r>
      <w:r>
        <w:rPr/>
        <w:t>23</w:t>
      </w:r>
      <w:r>
        <w:rPr/>
        <w:t>, 202</w:t>
      </w:r>
      <w:r>
        <w:rPr/>
        <w:t xml:space="preserve">3, </w:t>
      </w:r>
      <w:r>
        <w:rPr/>
        <w:t xml:space="preserve">. </w:t>
      </w:r>
    </w:p>
    <w:p>
      <w:r>
        <w:rPr/>
        <w:t>Khaled A. Beydoun</w:t>
      </w:r>
      <w:r>
        <w:rPr/>
        <w:t>,</w:t>
      </w:r>
      <w:r>
        <w:rPr/>
        <w:t xml:space="preserve"> </w:t>
      </w:r>
      <w:r>
        <w:rPr/>
        <w:t>The Next Sinister Stage of Ethnic Cleansing in Gaza</w:t>
      </w:r>
      <w:r>
        <w:rPr/>
        <w:t xml:space="preserve">, </w:t>
      </w:r>
      <w:r>
        <w:rPr/>
        <w:t>Substack</w:t>
      </w:r>
      <w:r>
        <w:rPr/>
        <w:t>, Nov.</w:t>
      </w:r>
      <w:r>
        <w:rPr/>
        <w:t xml:space="preserve"> </w:t>
      </w:r>
      <w:r>
        <w:rPr/>
        <w:t>19</w:t>
      </w:r>
      <w:r>
        <w:rPr/>
        <w:t>, 202</w:t>
      </w:r>
      <w:r>
        <w:rPr/>
        <w:t xml:space="preserve">3, </w:t>
      </w:r>
      <w:r>
        <w:rPr/>
        <w:t xml:space="preserve">. </w:t>
      </w:r>
    </w:p>
    <w:p>
      <w:r>
        <w:rPr/>
        <w:t>Khaled A. Beydoun</w:t>
      </w:r>
      <w:r>
        <w:rPr/>
        <w:t>,</w:t>
      </w:r>
      <w:r>
        <w:rPr/>
        <w:t xml:space="preserve"> </w:t>
      </w:r>
      <w:r>
        <w:rPr/>
        <w:t>Afro-Palestinians in the West Bank: A Tale of Occupation and Intersectionality</w:t>
      </w:r>
      <w:r>
        <w:rPr/>
        <w:t xml:space="preserve">, </w:t>
      </w:r>
      <w:r>
        <w:rPr/>
        <w:t>Substack</w:t>
      </w:r>
      <w:r>
        <w:rPr/>
        <w:t>, Nov.</w:t>
      </w:r>
      <w:r>
        <w:rPr/>
        <w:t xml:space="preserve"> </w:t>
      </w:r>
      <w:r>
        <w:rPr/>
        <w:t>14</w:t>
      </w:r>
      <w:r>
        <w:rPr/>
        <w:t>, 202</w:t>
      </w:r>
      <w:r>
        <w:rPr/>
        <w:t xml:space="preserve">3, </w:t>
      </w:r>
      <w:r>
        <w:rPr/>
        <w:t xml:space="preserve">. </w:t>
      </w:r>
    </w:p>
    <w:p>
      <w:r>
        <w:rPr/>
        <w:t>Khaled A. Beydoun</w:t>
      </w:r>
      <w:r>
        <w:rPr/>
        <w:t>,</w:t>
      </w:r>
      <w:r>
        <w:rPr/>
        <w:t xml:space="preserve"> </w:t>
      </w:r>
      <w:r>
        <w:rPr/>
        <w:t>An Ode to Anaam</w:t>
      </w:r>
      <w:r>
        <w:rPr/>
        <w:t xml:space="preserve">, </w:t>
      </w:r>
      <w:r>
        <w:rPr/>
        <w:t>Substack</w:t>
      </w:r>
      <w:r>
        <w:rPr/>
        <w:t>, Nov.</w:t>
      </w:r>
      <w:r>
        <w:rPr/>
        <w:t xml:space="preserve"> </w:t>
      </w:r>
      <w:r>
        <w:rPr/>
        <w:t>10</w:t>
      </w:r>
      <w:r>
        <w:rPr/>
        <w:t>, 202</w:t>
      </w:r>
      <w:r>
        <w:rPr/>
        <w:t xml:space="preserve">3, </w:t>
      </w:r>
      <w:r>
        <w:rPr/>
        <w:t xml:space="preserve">. </w:t>
      </w:r>
    </w:p>
    <w:p>
      <w:r>
        <w:rPr/>
        <w:t>Khaled A. Beydoun</w:t>
      </w:r>
      <w:r>
        <w:rPr/>
        <w:t>,</w:t>
      </w:r>
      <w:r>
        <w:rPr/>
        <w:t xml:space="preserve"> </w:t>
      </w:r>
      <w:r>
        <w:rPr/>
        <w:t>From Hijab to Abaya Bans: Policing Muslim Girls' Bodies in France</w:t>
      </w:r>
      <w:r>
        <w:rPr/>
        <w:t xml:space="preserve">, </w:t>
      </w:r>
      <w:r>
        <w:rPr/>
        <w:t>Substack</w:t>
      </w:r>
      <w:r>
        <w:rPr/>
        <w:t>, Sep.</w:t>
      </w:r>
      <w:r>
        <w:rPr/>
        <w:t xml:space="preserve"> </w:t>
      </w:r>
      <w:r>
        <w:rPr/>
        <w:t>6</w:t>
      </w:r>
      <w:r>
        <w:rPr/>
        <w:t>, 202</w:t>
      </w:r>
      <w:r>
        <w:rPr/>
        <w:t xml:space="preserve">3, </w:t>
      </w:r>
      <w:r>
        <w:rPr/>
        <w:t xml:space="preserve">. </w:t>
      </w:r>
    </w:p>
    <w:p>
      <w:r>
        <w:rPr/>
        <w:t>The Briefing</w:t>
      </w:r>
      <w:r>
        <w:rPr/>
        <w:t>,</w:t>
      </w:r>
      <w:r>
        <w:rPr/>
        <w:t xml:space="preserve"> </w:t>
      </w:r>
      <w:r>
        <w:rPr/>
        <w:t>Khaled Beydoun: The US Law Professor taking on Western media on Gaza</w:t>
      </w:r>
      <w:r>
        <w:rPr/>
        <w:t xml:space="preserve">, Spotify, Oct. 11, 2024, </w:t>
      </w:r>
      <w:r>
        <w:rPr/>
        <w:t xml:space="preserve">. </w:t>
      </w:r>
    </w:p>
    <w:p>
      <w:r>
        <w:rPr/>
        <w:t>Radio 786</w:t>
      </w:r>
      <w:r>
        <w:rPr/>
        <w:t>,</w:t>
      </w:r>
      <w:r>
        <w:rPr/>
        <w:t xml:space="preserve"> </w:t>
      </w:r>
      <w:r>
        <w:rPr/>
        <w:t>Understanding Islamophobia and the global war on Muslims with Prof. Khaled Beydoun</w:t>
      </w:r>
      <w:r>
        <w:rPr/>
        <w:t xml:space="preserve">, YouTube, </w:t>
      </w:r>
      <w:r>
        <w:rPr/>
        <w:t xml:space="preserve">Jun. 21, 2024, </w:t>
      </w:r>
      <w:r>
        <w:rPr/>
        <w:t xml:space="preserve">. </w:t>
      </w:r>
    </w:p>
    <w:p>
      <w:r>
        <w:rPr/>
        <w:t>Pakistan Tehreek-e-Insaf</w:t>
      </w:r>
      <w:r>
        <w:rPr/>
        <w:t>,</w:t>
      </w:r>
      <w:r>
        <w:rPr/>
        <w:t xml:space="preserve"> </w:t>
      </w:r>
      <w:r>
        <w:rPr/>
        <w:t>Law Professor Khaled Beydoun Speech at International Virtual Convention | Imran Khan and The World</w:t>
      </w:r>
      <w:r>
        <w:rPr/>
        <w:t xml:space="preserve">, YouTube, </w:t>
      </w:r>
      <w:r>
        <w:rPr/>
        <w:t>Jan</w:t>
      </w:r>
      <w:r>
        <w:rPr/>
        <w:t>.</w:t>
      </w:r>
      <w:r>
        <w:rPr/>
        <w:t xml:space="preserve"> 22, 2024</w:t>
      </w:r>
      <w:r>
        <w:rPr/>
        <w:t xml:space="preserve">, </w:t>
      </w:r>
      <w:r>
        <w:rPr/>
        <w:t xml:space="preserve">. </w:t>
      </w:r>
    </w:p>
    <w:p>
      <w:r>
        <w:rPr/>
        <w:t>The Usuli Institute</w:t>
      </w:r>
      <w:r>
        <w:rPr/>
        <w:t>,</w:t>
      </w:r>
      <w:r>
        <w:rPr/>
        <w:t xml:space="preserve"> </w:t>
      </w:r>
      <w:r>
        <w:rPr/>
        <w:t>Palestine and the Muslim Outlook with Prof. Khaled Beydoun | Real Talk on Palestine No. 5, 16 Dec 23</w:t>
      </w:r>
      <w:r>
        <w:rPr/>
        <w:t xml:space="preserve">, YouTube, Dec. 23, 2023, </w:t>
      </w:r>
      <w:r>
        <w:rPr/>
        <w:t xml:space="preserve">. </w:t>
      </w:r>
    </w:p>
    <w:p>
      <w:r>
        <w:rPr/>
        <w:t>CAIR Oklahoma</w:t>
      </w:r>
      <w:r>
        <w:rPr/>
        <w:t>,</w:t>
      </w:r>
      <w:r>
        <w:rPr/>
        <w:t xml:space="preserve"> </w:t>
      </w:r>
      <w:r>
        <w:rPr/>
        <w:t>Community Reflections with Khaled Beydoun - The Impact of Global Islamophobia</w:t>
      </w:r>
      <w:r>
        <w:rPr/>
        <w:t xml:space="preserve">, YouTube, </w:t>
      </w:r>
      <w:r>
        <w:rPr/>
        <w:t>Oct</w:t>
      </w:r>
      <w:r>
        <w:rPr/>
        <w:t>.</w:t>
      </w:r>
      <w:r>
        <w:rPr/>
        <w:t xml:space="preserve"> 26, 2023</w:t>
      </w:r>
      <w:r>
        <w:rPr/>
        <w:t xml:space="preserve">, </w:t>
      </w:r>
      <w:r>
        <w:rPr/>
        <w:t xml:space="preserve">. </w:t>
      </w:r>
    </w:p>
    <w:p>
      <w:r>
        <w:rPr/>
        <w:t>George Bisharat</w:t>
      </w:r>
    </w:p>
    <w:p>
      <w:r>
        <w:rPr/>
        <w:t xml:space="preserve">Hassan, Anser. “Bay Area Family Celebrates Israel-Lebanon Ceasefire over Thanksgiving.” </w:t>
      </w:r>
      <w:r>
        <w:rPr/>
        <w:t>ABC7 San Francisco</w:t>
      </w:r>
      <w:r>
        <w:rPr/>
        <w:t xml:space="preserve">, </w:t>
      </w:r>
      <w:r>
        <w:rPr/>
        <w:t xml:space="preserve">Nov. </w:t>
      </w:r>
      <w:r>
        <w:rPr/>
        <w:t xml:space="preserve">29, </w:t>
      </w:r>
      <w:r>
        <w:rPr/>
        <w:t xml:space="preserve">2024, abc7news.com/post/israel-lebanon-ceasefire-bay-area-family-celebrates-thanksgiving/15600995/. </w:t>
      </w:r>
    </w:p>
    <w:p>
      <w:r>
        <w:rPr>
          <w:i/>
        </w:rPr>
        <w:t xml:space="preserve">Your Call: South Africa accuses Israel of committing genocide in Gaza </w:t>
      </w:r>
      <w:r>
        <w:rPr/>
        <w:t xml:space="preserve">(KALW 91.7 FM radio broadcast Jan. 18, 2024), </w:t>
      </w:r>
      <w:r>
        <w:rPr/>
        <w:t>.</w:t>
      </w:r>
    </w:p>
    <w:p>
      <w:r>
        <w:rPr>
          <w:i/>
        </w:rPr>
        <w:t xml:space="preserve">Sunday Show: The Court and Gaza </w:t>
      </w:r>
      <w:r>
        <w:rPr/>
        <w:t xml:space="preserve">(94.1 KPFA radio broadcast Feb. 4, 2024), </w:t>
      </w:r>
      <w:r>
        <w:rPr/>
        <w:t>.</w:t>
      </w:r>
    </w:p>
    <w:p>
      <w:r>
        <w:rPr/>
        <w:t>George Bisharat</w:t>
      </w:r>
      <w:r>
        <w:rPr/>
        <w:t>,</w:t>
      </w:r>
      <w:r>
        <w:rPr/>
        <w:t xml:space="preserve"> </w:t>
      </w:r>
      <w:r>
        <w:rPr/>
        <w:t>Rethinking International Law After Gaza Symposium: Palestine at the ICJ – International Law v The “Rules Based Order”</w:t>
      </w:r>
      <w:r>
        <w:rPr/>
        <w:t xml:space="preserve">, OpinioJuris, Oct. 7, 2024, </w:t>
      </w:r>
      <w:r>
        <w:rPr/>
        <w:t xml:space="preserve">. </w:t>
      </w:r>
    </w:p>
    <w:p>
      <w:r>
        <w:rPr/>
        <w:t>Marc Lamont Hill</w:t>
      </w:r>
      <w:r>
        <w:rPr/>
        <w:t>,</w:t>
      </w:r>
      <w:r>
        <w:rPr/>
        <w:t xml:space="preserve"> </w:t>
      </w:r>
      <w:r>
        <w:rPr/>
        <w:t>Palestinian Scholar George Bisharat Breaks Down the History and Cultural Significance of the Nakba!</w:t>
      </w:r>
      <w:r>
        <w:rPr/>
        <w:t xml:space="preserve">, YouTube, </w:t>
      </w:r>
      <w:r>
        <w:rPr/>
        <w:t>May 16, 2024</w:t>
      </w:r>
      <w:r>
        <w:rPr/>
        <w:t xml:space="preserve">, </w:t>
      </w:r>
      <w:r>
        <w:rPr/>
        <w:t xml:space="preserve">. </w:t>
      </w:r>
    </w:p>
    <w:p>
      <w:r>
        <w:rPr/>
        <w:t>Bidisha Biswas</w:t>
      </w:r>
    </w:p>
    <w:p>
      <w:r>
        <w:rPr/>
        <w:t xml:space="preserve">Hernandez, Josh. “BRIEF: “Creating Change” Film Centers Young Palestinian Voices.” BRIEF: “Creating Change” </w:t>
      </w:r>
      <w:r>
        <w:rPr/>
        <w:t>T</w:t>
      </w:r>
      <w:r>
        <w:rPr/>
        <w:t>he Front</w:t>
      </w:r>
      <w:r>
        <w:rPr/>
        <w:t xml:space="preserve">, </w:t>
      </w:r>
      <w:r>
        <w:rPr/>
        <w:t xml:space="preserve">Feb. </w:t>
      </w:r>
      <w:r>
        <w:rPr/>
        <w:t xml:space="preserve">13, </w:t>
      </w:r>
      <w:r>
        <w:rPr/>
        <w:t xml:space="preserve">2025, </w:t>
      </w:r>
    </w:p>
    <w:p>
      <w:r>
        <w:rPr/>
        <w:t xml:space="preserve">. </w:t>
      </w:r>
    </w:p>
    <w:p>
      <w:r>
        <w:rPr/>
        <w:t>Bidisha Biswas</w:t>
      </w:r>
      <w:r>
        <w:rPr/>
        <w:t xml:space="preserve">, </w:t>
      </w:r>
      <w:r>
        <w:rPr/>
        <w:t>‘From the River to the Sea’: US students must have the freedom to speak with their conscience</w:t>
      </w:r>
      <w:r>
        <w:rPr/>
        <w:t xml:space="preserve">, </w:t>
      </w:r>
      <w:r>
        <w:rPr/>
        <w:t>Scroll.In</w:t>
      </w:r>
      <w:r>
        <w:rPr/>
        <w:t xml:space="preserve">, </w:t>
      </w:r>
      <w:r>
        <w:rPr/>
        <w:t>May</w:t>
      </w:r>
      <w:r>
        <w:rPr/>
        <w:t>.</w:t>
      </w:r>
      <w:r>
        <w:rPr/>
        <w:t xml:space="preserve"> 2</w:t>
      </w:r>
      <w:r>
        <w:rPr/>
        <w:t>, 202</w:t>
      </w:r>
      <w:r>
        <w:rPr/>
        <w:t>4</w:t>
      </w:r>
      <w:r>
        <w:rPr/>
        <w:t>,</w:t>
      </w:r>
      <w:r>
        <w:rPr/>
        <w:t xml:space="preserve"> </w:t>
      </w:r>
      <w:r>
        <w:rPr/>
        <w:t>.</w:t>
      </w:r>
    </w:p>
    <w:p>
      <w:r>
        <w:rPr/>
        <w:t>Bidisha Biswas</w:t>
      </w:r>
      <w:r>
        <w:rPr/>
        <w:t xml:space="preserve">, </w:t>
      </w:r>
      <w:r>
        <w:rPr/>
        <w:t>Time to Renew an Old Promise? A Brief History of Global South Solidarity with Palestine</w:t>
      </w:r>
      <w:r>
        <w:rPr/>
        <w:t xml:space="preserve">, </w:t>
      </w:r>
      <w:r>
        <w:rPr/>
        <w:t>Cairo Rev. of Global Affairs</w:t>
      </w:r>
      <w:r>
        <w:rPr/>
        <w:t xml:space="preserve">, </w:t>
      </w:r>
      <w:r>
        <w:rPr/>
        <w:t>Spring</w:t>
      </w:r>
      <w:r>
        <w:rPr/>
        <w:t xml:space="preserve"> 202</w:t>
      </w:r>
      <w:r>
        <w:rPr/>
        <w:t>4</w:t>
      </w:r>
      <w:r>
        <w:rPr/>
        <w:t>,</w:t>
      </w:r>
      <w:r>
        <w:rPr/>
        <w:t xml:space="preserve"> </w:t>
      </w:r>
      <w:r>
        <w:rPr/>
        <w:t>.</w:t>
      </w:r>
      <w:r>
        <w:rPr/>
        <w:t xml:space="preserve"> </w:t>
      </w:r>
    </w:p>
    <w:p>
      <w:r>
        <w:rPr/>
        <w:t>Elise Boddie</w:t>
      </w:r>
    </w:p>
    <w:p>
      <w:r>
        <w:rPr/>
        <w:t xml:space="preserve">Rutgers Law, </w:t>
      </w:r>
      <w:r>
        <w:rPr/>
        <w:t>25. Elise Boddie, Professor of Law talks about civil rights law with Co-Dean David Lopez</w:t>
      </w:r>
      <w:r>
        <w:rPr/>
        <w:t xml:space="preserve">, YouTube, Oct. 13, 2024, </w:t>
      </w:r>
      <w:r>
        <w:rPr/>
        <w:t xml:space="preserve">. </w:t>
      </w:r>
    </w:p>
    <w:p>
      <w:r>
        <w:rPr/>
        <w:t>Mark Bray</w:t>
      </w:r>
    </w:p>
    <w:p>
      <w:r>
        <w:rPr/>
        <w:t>Umayyah Cable</w:t>
      </w:r>
    </w:p>
    <w:p>
      <w:r>
        <w:rPr/>
        <w:t>Robert S. Chang</w:t>
      </w:r>
    </w:p>
    <w:p>
      <w:r>
        <w:rPr/>
        <w:t>Fred T. Korematsu Center for Law and Equality Files Two Amicus Briefs Using Collaborative Advocacy Model</w:t>
      </w:r>
      <w:r>
        <w:rPr/>
        <w:t xml:space="preserve">, UC Irvine Law News, Dec. 17, 2024, </w:t>
      </w:r>
      <w:r>
        <w:rPr/>
        <w:t xml:space="preserve">. </w:t>
      </w:r>
    </w:p>
    <w:p>
      <w:r>
        <w:rPr/>
        <w:t>UC Irvine Law Professor Robert S. Chang Helps Secure Preliminary Injunction Against Arkansas Laws Targeting Foreign Ownership of Property and Data Centers</w:t>
      </w:r>
      <w:r>
        <w:rPr/>
        <w:t>, UC Irvine Law News, Dec. 1</w:t>
      </w:r>
      <w:r>
        <w:rPr/>
        <w:t>0</w:t>
      </w:r>
      <w:r>
        <w:rPr/>
        <w:t>, 2024,</w:t>
      </w:r>
      <w:r>
        <w:rPr/>
        <w:t xml:space="preserve"> </w:t>
      </w:r>
      <w:r>
        <w:rPr/>
        <w:t xml:space="preserve">. </w:t>
      </w:r>
    </w:p>
    <w:p>
      <w:r>
        <w:rPr/>
        <w:t>Bob Chang and his fight for justice</w:t>
      </w:r>
      <w:r>
        <w:rPr/>
        <w:t xml:space="preserve">, </w:t>
      </w:r>
      <w:r>
        <w:rPr/>
        <w:t xml:space="preserve">UC Irvine Law News, </w:t>
      </w:r>
      <w:r>
        <w:rPr/>
        <w:t>Oct</w:t>
      </w:r>
      <w:r>
        <w:rPr/>
        <w:t>. 1</w:t>
      </w:r>
      <w:r>
        <w:rPr/>
        <w:t>6</w:t>
      </w:r>
      <w:r>
        <w:rPr/>
        <w:t>, 2024,</w:t>
      </w:r>
      <w:r>
        <w:rPr/>
        <w:t xml:space="preserve"> </w:t>
      </w:r>
      <w:r>
        <w:rPr/>
        <w:t xml:space="preserve">. </w:t>
      </w:r>
    </w:p>
    <w:p>
      <w:r>
        <w:rPr/>
        <w:t>Ali R. Chaudhary</w:t>
      </w:r>
    </w:p>
    <w:p>
      <w:r>
        <w:rPr/>
        <w:t>Cyra A. Choudhury</w:t>
      </w:r>
    </w:p>
    <w:p>
      <w:r>
        <w:rPr/>
        <w:t>LaToya Baldwin Clark</w:t>
      </w:r>
    </w:p>
    <w:p>
      <w:r>
        <w:rPr/>
        <w:t xml:space="preserve">LaToya Baldwin Clark, </w:t>
      </w:r>
      <w:r>
        <w:rPr/>
        <w:t>On Being Broken, Again</w:t>
      </w:r>
      <w:r>
        <w:rPr/>
        <w:t xml:space="preserve">, Medium, Jan. 2, 2024, </w:t>
      </w:r>
      <w:r>
        <w:rPr/>
        <w:t xml:space="preserve">. </w:t>
      </w:r>
    </w:p>
    <w:p>
      <w:r>
        <w:rPr/>
        <w:t>LaToya Baldwin Clark</w:t>
      </w:r>
      <w:r>
        <w:rPr/>
        <w:t xml:space="preserve"> et al., </w:t>
      </w:r>
      <w:r>
        <w:rPr/>
        <w:t>A Call for Institutional Fairness on Palestine</w:t>
      </w:r>
      <w:r>
        <w:rPr/>
        <w:t xml:space="preserve">, </w:t>
      </w:r>
      <w:r>
        <w:rPr/>
        <w:t>The Law and Political Economy Project</w:t>
      </w:r>
      <w:r>
        <w:rPr/>
        <w:t xml:space="preserve">, Nov. 21, 2023, </w:t>
      </w:r>
      <w:r>
        <w:rPr/>
        <w:t xml:space="preserve">. </w:t>
      </w:r>
    </w:p>
    <w:p>
      <w:r>
        <w:rPr/>
        <w:t xml:space="preserve">Juan Cole </w:t>
      </w:r>
    </w:p>
    <w:p>
      <w:r>
        <w:rPr/>
        <w:t xml:space="preserve">Cole, Juan. “Interview: Juan Cole’s “Gaza yet Stands” and the Fate of Palestine.” </w:t>
      </w:r>
      <w:r>
        <w:rPr/>
        <w:t>Informed Comment</w:t>
      </w:r>
      <w:r>
        <w:rPr/>
        <w:t>, 27 Jan. 2025,</w:t>
      </w:r>
    </w:p>
    <w:p>
      <w:r>
        <w:rPr/>
        <w:t>.</w:t>
      </w:r>
      <w:r>
        <w:rPr/>
        <w:t xml:space="preserve"> </w:t>
      </w:r>
    </w:p>
    <w:p>
      <w:r>
        <w:rPr/>
        <w:t xml:space="preserve">Juan Cole, </w:t>
      </w:r>
      <w:r>
        <w:rPr/>
        <w:t>The Other Israel-Gaza Conflict: On Campus</w:t>
      </w:r>
      <w:r>
        <w:rPr/>
        <w:t xml:space="preserve">, Democracy Arab World Now (Dec. 7, 2023), </w:t>
      </w:r>
      <w:r>
        <w:rPr/>
        <w:t>.</w:t>
      </w:r>
    </w:p>
    <w:p>
      <w:r>
        <w:rPr/>
        <w:t xml:space="preserve">Intercepted, </w:t>
      </w:r>
      <w:r>
        <w:rPr>
          <w:i/>
        </w:rPr>
        <w:t xml:space="preserve">Biden Stands at the Precipice of a Greater War in the Middle East and His Political Future, </w:t>
      </w:r>
      <w:r>
        <w:rPr/>
        <w:t xml:space="preserve">INTERCEPT (Jan. 31, 2024), </w:t>
      </w:r>
      <w:r>
        <w:rPr/>
        <w:t>.</w:t>
      </w:r>
    </w:p>
    <w:p>
      <w:r>
        <w:rPr/>
        <w:t xml:space="preserve">Scheer Intelligence, As Palestinians continue to die, the history of their betrayal by the “Free World” tells us why, KCRW (Feb. 2, 2024), </w:t>
      </w:r>
      <w:r>
        <w:rPr/>
        <w:t>.</w:t>
      </w:r>
    </w:p>
    <w:p>
      <w:r>
        <w:rPr/>
        <w:t xml:space="preserve">Juan Cole, </w:t>
      </w:r>
      <w:r>
        <w:rPr/>
        <w:t>Is Tehran Now Winning the Middle East?</w:t>
      </w:r>
      <w:r>
        <w:rPr/>
        <w:t xml:space="preserve">, Fair Observer, Mar. 18, 2024, </w:t>
      </w:r>
      <w:r>
        <w:rPr/>
        <w:t>.</w:t>
      </w:r>
    </w:p>
    <w:p>
      <w:r>
        <w:rPr/>
        <w:t xml:space="preserve">Juan Cole, </w:t>
      </w:r>
      <w:r>
        <w:rPr/>
        <w:t>UN Pleads for Gaza Cease-Fire to Administer Polio Vaccines. Israel is Refusing</w:t>
      </w:r>
      <w:r>
        <w:rPr/>
        <w:t xml:space="preserve">, Common Dreams, Aug. 24, 2024, </w:t>
      </w:r>
      <w:r>
        <w:rPr/>
        <w:t>.</w:t>
      </w:r>
    </w:p>
    <w:p>
      <w:r>
        <w:rPr/>
        <w:t xml:space="preserve">Juan Cole, </w:t>
      </w:r>
      <w:r>
        <w:rPr/>
        <w:t>In 2024, did the US Demand for Israeli Impunity Fatally Undermine International Law?</w:t>
      </w:r>
      <w:r>
        <w:rPr/>
        <w:t xml:space="preserve">, Informed Comment, Dec. 26, 2024, </w:t>
      </w:r>
      <w:r>
        <w:rPr/>
        <w:t xml:space="preserve">. </w:t>
      </w:r>
    </w:p>
    <w:p>
      <w:r>
        <w:rPr/>
        <w:t xml:space="preserve">Juan Cole, </w:t>
      </w:r>
      <w:r>
        <w:rPr/>
        <w:t>Israel Brings its Doctrine of Total War to Yemen</w:t>
      </w:r>
      <w:r>
        <w:rPr/>
        <w:t xml:space="preserve">, Informed Comment, Dec. 27, 2024, </w:t>
      </w:r>
      <w:r>
        <w:rPr/>
        <w:t xml:space="preserve">. </w:t>
      </w:r>
    </w:p>
    <w:p>
      <w:r>
        <w:rPr/>
        <w:t>Juan Cole</w:t>
      </w:r>
      <w:r>
        <w:rPr/>
        <w:t xml:space="preserve">, </w:t>
      </w:r>
      <w:r>
        <w:rPr/>
        <w:t>For Christmas: The Persian Poet Nezami’s Story of Jesus Finding Virtues even in the Lowliest</w:t>
      </w:r>
      <w:r>
        <w:rPr/>
        <w:t xml:space="preserve">, Informed Comment, Dec. 25, 2024, </w:t>
      </w:r>
      <w:r>
        <w:rPr/>
        <w:t xml:space="preserve">. </w:t>
      </w:r>
    </w:p>
    <w:p>
      <w:r>
        <w:rPr/>
        <w:t>Juan Cole</w:t>
      </w:r>
      <w:r>
        <w:rPr/>
        <w:t xml:space="preserve">, </w:t>
      </w:r>
      <w:r>
        <w:rPr/>
        <w:t>The Great Sufi Qushayri on “Responding to Evil with the Greatest Good” (Peace on Earth, Good Will toward Men in Islam)</w:t>
      </w:r>
      <w:r>
        <w:rPr/>
        <w:t xml:space="preserve">, Informed Comment, Dec. 24, 2024, </w:t>
      </w:r>
      <w:r>
        <w:rPr/>
        <w:t xml:space="preserve">. </w:t>
      </w:r>
    </w:p>
    <w:p>
      <w:r>
        <w:rPr/>
        <w:t>Juan Cole</w:t>
      </w:r>
      <w:r>
        <w:rPr/>
        <w:t xml:space="preserve">, </w:t>
      </w:r>
      <w:r>
        <w:rPr/>
        <w:t>“Gaza Yet Stands:” Legendary Journalist Bob Scheer interviews Juan Cole on his new Book)</w:t>
      </w:r>
      <w:r>
        <w:rPr/>
        <w:t xml:space="preserve">, Informed Comment, Nov. 23, 2024, </w:t>
      </w:r>
      <w:r>
        <w:rPr/>
        <w:t xml:space="preserve">. </w:t>
      </w:r>
    </w:p>
    <w:p>
      <w:r>
        <w:rPr/>
        <w:t>Juan Cole</w:t>
      </w:r>
      <w:r>
        <w:rPr/>
        <w:t xml:space="preserve">, </w:t>
      </w:r>
      <w:r>
        <w:rPr/>
        <w:t>Juan Cole: Israel’s Invasions of Lebanon Produce Radicalization, Help Iran and End Badly (ScheerPost)</w:t>
      </w:r>
      <w:r>
        <w:rPr/>
        <w:t xml:space="preserve">, </w:t>
      </w:r>
      <w:r>
        <w:rPr/>
        <w:t xml:space="preserve">Informed Comment, Oct. 13, 2024, </w:t>
      </w:r>
      <w:r>
        <w:rPr/>
        <w:t xml:space="preserve">. </w:t>
      </w:r>
    </w:p>
    <w:p>
      <w:r>
        <w:rPr/>
        <w:t xml:space="preserve">Juan Cole, </w:t>
      </w:r>
      <w:r>
        <w:rPr/>
        <w:t>Digital Deception: Disinformation, Elections, and Islamophobia: Juan Cole et al.</w:t>
      </w:r>
      <w:r>
        <w:rPr/>
        <w:t xml:space="preserve">, Informed Comment, Sep. 4, 2024, </w:t>
      </w:r>
      <w:r>
        <w:rPr/>
        <w:t xml:space="preserve">. </w:t>
      </w:r>
    </w:p>
    <w:p>
      <w:r>
        <w:rPr/>
        <w:t xml:space="preserve">Juan Cole, </w:t>
      </w:r>
      <w:r>
        <w:rPr/>
        <w:t>Most Bigoted, Genocidal Representative in Congress smears Juan Cole as a Racist</w:t>
      </w:r>
      <w:r>
        <w:rPr/>
        <w:t xml:space="preserve">, Informed Comment, May 5, 2024, </w:t>
      </w:r>
      <w:r>
        <w:rPr/>
        <w:t xml:space="preserve">. </w:t>
      </w:r>
    </w:p>
    <w:p>
      <w:r>
        <w:rPr/>
        <w:t xml:space="preserve">Juan Cole, </w:t>
      </w:r>
      <w:r>
        <w:rPr/>
        <w:t>Juan Cole: Infidel or Pagan? Understanding Kufr (كفر) in the Qur’an | Muhammad the Prophet of Peace</w:t>
      </w:r>
      <w:r>
        <w:rPr/>
        <w:t xml:space="preserve">, Informed Comment, Nov. 26, 2023, </w:t>
      </w:r>
      <w:r>
        <w:rPr/>
        <w:t xml:space="preserve">. </w:t>
      </w:r>
    </w:p>
    <w:p>
      <w:r>
        <w:rPr/>
        <w:t>Juan Cole</w:t>
      </w:r>
      <w:r>
        <w:rPr/>
        <w:t xml:space="preserve">, </w:t>
      </w:r>
      <w:r>
        <w:rPr/>
        <w:t>The Fallout of Biden’s Middle East Policy Is Now Trump’s Responsibility</w:t>
      </w:r>
      <w:r>
        <w:rPr/>
        <w:t xml:space="preserve">, The Nation, Nov. 12, 2024, </w:t>
      </w:r>
      <w:r>
        <w:rPr/>
        <w:t xml:space="preserve">. </w:t>
      </w:r>
    </w:p>
    <w:p>
      <w:r>
        <w:rPr/>
        <w:t>Juan Cole</w:t>
      </w:r>
      <w:r>
        <w:rPr/>
        <w:t xml:space="preserve">, </w:t>
      </w:r>
      <w:r>
        <w:rPr/>
        <w:t>American Influence in the Middle East Is Evaporating Before Our Eyes</w:t>
      </w:r>
      <w:r>
        <w:rPr/>
        <w:t>, The Nation,</w:t>
      </w:r>
      <w:r>
        <w:rPr/>
        <w:t xml:space="preserve"> Sep</w:t>
      </w:r>
      <w:r>
        <w:rPr/>
        <w:t>.</w:t>
      </w:r>
      <w:r>
        <w:rPr/>
        <w:t xml:space="preserve"> 30, 2024</w:t>
      </w:r>
      <w:r>
        <w:rPr/>
        <w:t xml:space="preserve">, </w:t>
      </w:r>
      <w:r>
        <w:rPr/>
        <w:t xml:space="preserve">. </w:t>
      </w:r>
    </w:p>
    <w:p>
      <w:r>
        <w:rPr/>
        <w:t>Juan Cole</w:t>
      </w:r>
      <w:r>
        <w:rPr/>
        <w:t>,</w:t>
      </w:r>
      <w:r>
        <w:rPr/>
        <w:t xml:space="preserve"> </w:t>
      </w:r>
      <w:r>
        <w:rPr/>
        <w:t>We Should Pay Attention to the Ongoing Combat on the Red Sea</w:t>
      </w:r>
      <w:r>
        <w:rPr/>
        <w:t>, The Nation,</w:t>
      </w:r>
      <w:r>
        <w:rPr/>
        <w:t xml:space="preserve"> </w:t>
      </w:r>
      <w:r>
        <w:rPr/>
        <w:t>Jul.</w:t>
      </w:r>
      <w:r>
        <w:rPr/>
        <w:t xml:space="preserve"> </w:t>
      </w:r>
      <w:r>
        <w:rPr/>
        <w:t>5</w:t>
      </w:r>
      <w:r>
        <w:rPr/>
        <w:t>, 2024</w:t>
      </w:r>
      <w:r>
        <w:rPr/>
        <w:t xml:space="preserve">, </w:t>
      </w:r>
      <w:r>
        <w:rPr/>
        <w:t xml:space="preserve">. </w:t>
      </w:r>
    </w:p>
    <w:p>
      <w:r>
        <w:rPr/>
        <w:t>Juan Cole</w:t>
      </w:r>
      <w:r>
        <w:rPr/>
        <w:t>,</w:t>
      </w:r>
      <w:r>
        <w:rPr/>
        <w:t xml:space="preserve"> </w:t>
      </w:r>
      <w:r>
        <w:rPr/>
        <w:t>In the Race to Lower Global Emissions, the Middle East Is Certainly Not Helping</w:t>
      </w:r>
      <w:r>
        <w:rPr/>
        <w:t xml:space="preserve">, The Nation, </w:t>
      </w:r>
      <w:r>
        <w:rPr/>
        <w:t>Apr</w:t>
      </w:r>
      <w:r>
        <w:rPr/>
        <w:t>.</w:t>
      </w:r>
      <w:r>
        <w:rPr/>
        <w:t xml:space="preserve"> 25, 2024</w:t>
      </w:r>
      <w:r>
        <w:rPr/>
        <w:t xml:space="preserve">, </w:t>
      </w:r>
      <w:r>
        <w:rPr/>
        <w:t xml:space="preserve">. </w:t>
      </w:r>
    </w:p>
    <w:p>
      <w:r>
        <w:rPr/>
        <w:t>Juan Cole</w:t>
      </w:r>
      <w:r>
        <w:rPr/>
        <w:t>, With Every New Atrocity in Gaza, Iran Gains More Influence</w:t>
      </w:r>
      <w:r>
        <w:rPr/>
        <w:t>, The Nation, Mar. 7, 2024</w:t>
      </w:r>
      <w:r>
        <w:rPr/>
        <w:t xml:space="preserve">, </w:t>
      </w:r>
      <w:r>
        <w:rPr/>
        <w:t xml:space="preserve">. </w:t>
      </w:r>
    </w:p>
    <w:p>
      <w:r>
        <w:rPr/>
        <w:t xml:space="preserve">Juan Cole, </w:t>
      </w:r>
      <w:r>
        <w:rPr/>
        <w:t>Big Oil Is Greenwashing the Planet</w:t>
      </w:r>
      <w:r>
        <w:rPr/>
        <w:t>, The Nation, D</w:t>
      </w:r>
      <w:r>
        <w:rPr/>
        <w:t>ec</w:t>
      </w:r>
      <w:r>
        <w:rPr/>
        <w:t>.</w:t>
      </w:r>
      <w:r>
        <w:rPr/>
        <w:t xml:space="preserve"> 26, 2023</w:t>
      </w:r>
      <w:r>
        <w:rPr/>
        <w:t xml:space="preserve">, </w:t>
      </w:r>
      <w:r>
        <w:rPr/>
        <w:t xml:space="preserve">. </w:t>
      </w:r>
    </w:p>
    <w:p>
      <w:r>
        <w:rPr/>
        <w:t xml:space="preserve">Juan Cole, </w:t>
      </w:r>
      <w:r>
        <w:rPr/>
        <w:t>This Groundbreaking California Court Case Is Taking on Big Oil</w:t>
      </w:r>
      <w:r>
        <w:rPr/>
        <w:t xml:space="preserve">, The Nation, </w:t>
      </w:r>
      <w:r>
        <w:rPr/>
        <w:t>Oct</w:t>
      </w:r>
      <w:r>
        <w:rPr/>
        <w:t>.</w:t>
      </w:r>
      <w:r>
        <w:rPr/>
        <w:t xml:space="preserve"> 17, 2023</w:t>
      </w:r>
      <w:r>
        <w:rPr/>
        <w:t xml:space="preserve">, </w:t>
      </w:r>
      <w:r>
        <w:rPr/>
        <w:t xml:space="preserve">. </w:t>
      </w:r>
    </w:p>
    <w:p>
      <w:r>
        <w:rPr/>
        <w:t xml:space="preserve">Juan Cole, </w:t>
      </w:r>
      <w:r>
        <w:rPr/>
        <w:t>What Rough Beast?</w:t>
      </w:r>
      <w:r>
        <w:rPr/>
        <w:t xml:space="preserve">, Tom Dispatch, </w:t>
      </w:r>
      <w:r>
        <w:rPr/>
        <w:t>Nov</w:t>
      </w:r>
      <w:r>
        <w:rPr/>
        <w:t>.</w:t>
      </w:r>
      <w:r>
        <w:rPr/>
        <w:t xml:space="preserve"> 10, 2024</w:t>
      </w:r>
      <w:r>
        <w:rPr/>
        <w:t xml:space="preserve">, </w:t>
      </w:r>
      <w:r>
        <w:rPr/>
        <w:t xml:space="preserve">. </w:t>
      </w:r>
    </w:p>
    <w:p>
      <w:r>
        <w:rPr/>
        <w:t xml:space="preserve">Juan Cole, </w:t>
      </w:r>
      <w:r>
        <w:rPr/>
        <w:t>The Sphinx and the Sultan</w:t>
      </w:r>
      <w:r>
        <w:rPr/>
        <w:t xml:space="preserve">, Tom Dispatch, Sep. 17, 2024, </w:t>
      </w:r>
      <w:r>
        <w:rPr/>
        <w:t xml:space="preserve">. </w:t>
      </w:r>
    </w:p>
    <w:p>
      <w:r>
        <w:rPr/>
        <w:t xml:space="preserve">Juan Cole, </w:t>
      </w:r>
      <w:r>
        <w:rPr/>
        <w:t>Turning the Red Sea Redder</w:t>
      </w:r>
      <w:r>
        <w:rPr/>
        <w:t xml:space="preserve">, </w:t>
      </w:r>
      <w:r>
        <w:rPr/>
        <w:t xml:space="preserve">Tom Dispatch, </w:t>
      </w:r>
      <w:r>
        <w:rPr/>
        <w:t>Jul</w:t>
      </w:r>
      <w:r>
        <w:rPr/>
        <w:t xml:space="preserve">. </w:t>
      </w:r>
      <w:r>
        <w:rPr/>
        <w:t>2</w:t>
      </w:r>
      <w:r>
        <w:rPr/>
        <w:t>, 2024,</w:t>
      </w:r>
      <w:r>
        <w:rPr/>
        <w:t xml:space="preserve"> </w:t>
      </w:r>
      <w:r>
        <w:rPr/>
        <w:t xml:space="preserve">. </w:t>
      </w:r>
    </w:p>
    <w:p>
      <w:r>
        <w:rPr/>
        <w:t xml:space="preserve">Juan Cole, </w:t>
      </w:r>
      <w:r>
        <w:rPr/>
        <w:t>Dead Last (With an Emphasis on Dead!)</w:t>
      </w:r>
      <w:r>
        <w:rPr/>
        <w:t xml:space="preserve">, </w:t>
      </w:r>
      <w:r>
        <w:rPr/>
        <w:t xml:space="preserve">Tom Dispatch, </w:t>
      </w:r>
      <w:r>
        <w:rPr/>
        <w:t>Apr</w:t>
      </w:r>
      <w:r>
        <w:rPr/>
        <w:t xml:space="preserve">. </w:t>
      </w:r>
      <w:r>
        <w:rPr/>
        <w:t>16</w:t>
      </w:r>
      <w:r>
        <w:rPr/>
        <w:t>, 2024,</w:t>
      </w:r>
      <w:r>
        <w:rPr/>
        <w:t xml:space="preserve"> </w:t>
      </w:r>
      <w:r>
        <w:rPr/>
        <w:t xml:space="preserve">. </w:t>
      </w:r>
    </w:p>
    <w:p>
      <w:r>
        <w:rPr/>
        <w:t>Juan Cole,</w:t>
      </w:r>
      <w:r>
        <w:rPr/>
        <w:t xml:space="preserve"> </w:t>
      </w:r>
      <w:r>
        <w:rPr/>
        <w:t>Is Tehran Winning the Middle East?</w:t>
      </w:r>
      <w:r>
        <w:rPr/>
        <w:t xml:space="preserve">, </w:t>
      </w:r>
      <w:r>
        <w:rPr/>
        <w:t xml:space="preserve">Tom Dispatch, </w:t>
      </w:r>
      <w:r>
        <w:rPr/>
        <w:t>Mar</w:t>
      </w:r>
      <w:r>
        <w:rPr/>
        <w:t xml:space="preserve">. </w:t>
      </w:r>
      <w:r>
        <w:rPr/>
        <w:t>3</w:t>
      </w:r>
      <w:r>
        <w:rPr/>
        <w:t>, 2024,</w:t>
      </w:r>
      <w:r>
        <w:rPr/>
        <w:t xml:space="preserve"> </w:t>
      </w:r>
      <w:r>
        <w:rPr/>
        <w:t xml:space="preserve">. </w:t>
      </w:r>
    </w:p>
    <w:p>
      <w:r>
        <w:rPr/>
        <w:t>Juan Cole,</w:t>
      </w:r>
      <w:r>
        <w:rPr/>
        <w:t xml:space="preserve"> </w:t>
      </w:r>
      <w:r>
        <w:rPr/>
        <w:t>How Big Oil is Taking Us for a Fossil-Fuelized Ride</w:t>
      </w:r>
      <w:r>
        <w:rPr/>
        <w:t xml:space="preserve">, </w:t>
      </w:r>
      <w:r>
        <w:rPr/>
        <w:t xml:space="preserve">Tom Dispatch, </w:t>
      </w:r>
      <w:r>
        <w:rPr/>
        <w:t>Dec</w:t>
      </w:r>
      <w:r>
        <w:rPr/>
        <w:t xml:space="preserve">. </w:t>
      </w:r>
      <w:r>
        <w:rPr/>
        <w:t>19</w:t>
      </w:r>
      <w:r>
        <w:rPr/>
        <w:t>, 202</w:t>
      </w:r>
      <w:r>
        <w:rPr/>
        <w:t>3</w:t>
      </w:r>
      <w:r>
        <w:rPr/>
        <w:t>,</w:t>
      </w:r>
      <w:r>
        <w:rPr/>
        <w:t xml:space="preserve"> </w:t>
      </w:r>
      <w:r>
        <w:rPr/>
        <w:t xml:space="preserve">. </w:t>
      </w:r>
    </w:p>
    <w:p>
      <w:r>
        <w:rPr/>
        <w:t>Juan Cole,</w:t>
      </w:r>
      <w:r>
        <w:rPr/>
        <w:t xml:space="preserve"> </w:t>
      </w:r>
      <w:r>
        <w:rPr/>
        <w:t>Getting Mad and Getting Even</w:t>
      </w:r>
      <w:r>
        <w:rPr/>
        <w:t>,</w:t>
      </w:r>
      <w:r>
        <w:rPr/>
        <w:t xml:space="preserve"> </w:t>
      </w:r>
      <w:r>
        <w:rPr/>
        <w:t xml:space="preserve">Tom Dispatch, </w:t>
      </w:r>
      <w:r>
        <w:rPr/>
        <w:t>Oct</w:t>
      </w:r>
      <w:r>
        <w:rPr/>
        <w:t xml:space="preserve">. </w:t>
      </w:r>
      <w:r>
        <w:rPr/>
        <w:t>10</w:t>
      </w:r>
      <w:r>
        <w:rPr/>
        <w:t>, 202</w:t>
      </w:r>
      <w:r>
        <w:rPr/>
        <w:t>3</w:t>
      </w:r>
      <w:r>
        <w:rPr/>
        <w:t>,</w:t>
      </w:r>
      <w:r>
        <w:rPr/>
        <w:t xml:space="preserve"> </w:t>
      </w:r>
      <w:r>
        <w:rPr/>
        <w:t xml:space="preserve">. </w:t>
      </w:r>
    </w:p>
    <w:p>
      <w:r>
        <w:rPr/>
        <w:t>Jorge Contesse</w:t>
      </w:r>
    </w:p>
    <w:p>
      <w:r>
        <w:rPr/>
        <w:t xml:space="preserve">El Mostrador, </w:t>
      </w:r>
      <w:r>
        <w:rPr>
          <w:i/>
        </w:rPr>
        <w:t xml:space="preserve">Contesse y texto constitucional: “Hace difícil alcanzar índices de justicia y por tanto paz social” </w:t>
      </w:r>
      <w:r>
        <w:rPr/>
        <w:t xml:space="preserve">(Nov. 13, 2023), </w:t>
      </w:r>
      <w:r>
        <w:rPr/>
        <w:t>.</w:t>
      </w:r>
    </w:p>
    <w:p>
      <w:r>
        <w:rPr/>
        <w:t xml:space="preserve">Jorge Contesse, </w:t>
      </w:r>
      <w:r>
        <w:rPr>
          <w:i/>
        </w:rPr>
        <w:t>“We’re going wrong” Human rights and constitutionalism after 50 years of Chile’s coup d’État</w:t>
      </w:r>
      <w:r>
        <w:rPr/>
        <w:t xml:space="preserve">, </w:t>
      </w:r>
      <w:r>
        <w:rPr/>
        <w:t>CTR FOR INT</w:t>
      </w:r>
      <w:r>
        <w:rPr/>
        <w:t>’L</w:t>
      </w:r>
      <w:r>
        <w:rPr/>
        <w:t xml:space="preserve"> L</w:t>
      </w:r>
      <w:r>
        <w:rPr/>
        <w:t>.</w:t>
      </w:r>
      <w:r>
        <w:rPr/>
        <w:t xml:space="preserve"> (</w:t>
      </w:r>
      <w:r>
        <w:rPr/>
        <w:t xml:space="preserve">Dec. 22, 2023), </w:t>
      </w:r>
      <w:r>
        <w:rPr/>
        <w:t xml:space="preserve">. </w:t>
      </w:r>
    </w:p>
    <w:p>
      <w:r>
        <w:rPr/>
        <w:t xml:space="preserve">Jorge Contesse, </w:t>
      </w:r>
      <w:r>
        <w:rPr/>
        <w:t>Israel en la mira: la CIJ ordenó medidas "para impedir actos genocidas" en Gaza</w:t>
      </w:r>
      <w:r>
        <w:rPr/>
        <w:t xml:space="preserve">, France 24, Jan. 30, 2024, </w:t>
      </w:r>
      <w:r>
        <w:rPr/>
        <w:t>.</w:t>
      </w:r>
    </w:p>
    <w:p>
      <w:r>
        <w:rPr/>
        <w:t xml:space="preserve">Jorge Contesse, </w:t>
      </w:r>
      <w:r>
        <w:rPr/>
        <w:t>La confusión sobre las querellas: una mirada institucional</w:t>
      </w:r>
      <w:r>
        <w:rPr/>
        <w:t xml:space="preserve">, Ciper Chile, Feb. 14, 2024, </w:t>
      </w:r>
      <w:r>
        <w:rPr/>
        <w:t>.</w:t>
      </w:r>
    </w:p>
    <w:p>
      <w:r>
        <w:rPr/>
        <w:t>Jorge Contesse</w:t>
      </w:r>
      <w:r>
        <w:rPr/>
        <w:t xml:space="preserve">, </w:t>
      </w:r>
      <w:r>
        <w:rPr/>
        <w:t>Inter-States Disputes Under the Inter-American Human Rights System</w:t>
      </w:r>
      <w:r>
        <w:rPr/>
        <w:t>, Int</w:t>
      </w:r>
      <w:r>
        <w:rPr/>
        <w:t>ernat’</w:t>
      </w:r>
      <w:r>
        <w:rPr/>
        <w:t>l Human Rights Law Re</w:t>
      </w:r>
      <w:r>
        <w:rPr/>
        <w:t>v., 2024 (</w:t>
      </w:r>
      <w:r>
        <w:rPr>
          <w:i/>
        </w:rPr>
        <w:t xml:space="preserve">Forthcoming), </w:t>
      </w:r>
      <w:r>
        <w:rPr>
          <w:i/>
        </w:rPr>
        <w:t>.</w:t>
      </w:r>
    </w:p>
    <w:p>
      <w:r>
        <w:rPr/>
        <w:t xml:space="preserve">FRANCE 24 Español, </w:t>
      </w:r>
      <w:r>
        <w:rPr/>
        <w:t>Jorge Contesse: 'Trump no irá a juicio por el asalto al Capitolio antes de las elecciones'</w:t>
      </w:r>
      <w:r>
        <w:rPr/>
        <w:t xml:space="preserve">, YouTube, Jul. 1, 2024, </w:t>
      </w:r>
      <w:r>
        <w:rPr/>
        <w:t xml:space="preserve">. </w:t>
      </w:r>
    </w:p>
    <w:p>
      <w:r>
        <w:rPr/>
        <w:t xml:space="preserve">Rutgers Law School, </w:t>
      </w:r>
      <w:r>
        <w:rPr/>
        <w:t>S6E2: Human Rights &amp; Transnational Law, with Prof. Jorge Contesse</w:t>
      </w:r>
      <w:r>
        <w:rPr/>
        <w:t xml:space="preserve">, YouTube, Oct. 15, 2024, </w:t>
      </w:r>
      <w:r>
        <w:rPr/>
        <w:t xml:space="preserve">. </w:t>
      </w:r>
    </w:p>
    <w:p>
      <w:r>
        <w:rPr/>
        <w:t xml:space="preserve">Rutgers Law School, </w:t>
      </w:r>
      <w:r>
        <w:rPr/>
        <w:t>S3E02: Human Rights in Latin America</w:t>
      </w:r>
      <w:r>
        <w:rPr/>
        <w:t>, YouTube, Oct. 1</w:t>
      </w:r>
      <w:r>
        <w:rPr/>
        <w:t>3</w:t>
      </w:r>
      <w:r>
        <w:rPr/>
        <w:t>, 2024,</w:t>
      </w:r>
      <w:r>
        <w:rPr/>
        <w:t xml:space="preserve"> </w:t>
      </w:r>
      <w:r>
        <w:rPr/>
        <w:t xml:space="preserve">. </w:t>
      </w:r>
    </w:p>
    <w:p>
      <w:r>
        <w:rPr/>
        <w:t xml:space="preserve">Maya Stokley, </w:t>
      </w:r>
      <w:r>
        <w:rPr/>
        <w:t>Rutgers Law professor appointed to American Journal of International Law's Board of Editors</w:t>
      </w:r>
      <w:r>
        <w:rPr/>
        <w:t xml:space="preserve">, The Daily Targum, Apr. 24, 2024, </w:t>
      </w:r>
      <w:r>
        <w:rPr/>
        <w:t xml:space="preserve">. </w:t>
      </w:r>
    </w:p>
    <w:p>
      <w:r>
        <w:rPr/>
        <w:t>Jorge Contesse</w:t>
      </w:r>
      <w:r>
        <w:rPr/>
        <w:t xml:space="preserve">, </w:t>
      </w:r>
      <w:r>
        <w:rPr/>
        <w:t>La Constitución chilena medio siglo después del golpe de Estado</w:t>
      </w:r>
      <w:r>
        <w:rPr/>
        <w:t xml:space="preserve">, </w:t>
      </w:r>
      <w:r>
        <w:rPr/>
        <w:t>Diálogo Político</w:t>
      </w:r>
      <w:r>
        <w:rPr/>
        <w:t xml:space="preserve">, May 7, 2024, </w:t>
      </w:r>
      <w:r>
        <w:rPr/>
        <w:t xml:space="preserve">. </w:t>
      </w:r>
    </w:p>
    <w:p>
      <w:r>
        <w:rPr/>
        <w:t>Radio Pichincha</w:t>
      </w:r>
      <w:r>
        <w:rPr/>
        <w:t xml:space="preserve">, </w:t>
      </w:r>
      <w:r>
        <w:rPr/>
        <w:t>Jorge Contesse, miembro del Comité Contra la Tortura de Naciones Unidas</w:t>
      </w:r>
      <w:r>
        <w:rPr/>
        <w:t>,</w:t>
      </w:r>
      <w:r>
        <w:rPr/>
        <w:t xml:space="preserve"> Facebook, Jul. 11, 2024, </w:t>
      </w:r>
      <w:r>
        <w:rPr/>
        <w:t xml:space="preserve">. </w:t>
      </w:r>
    </w:p>
    <w:p>
      <w:r>
        <w:rPr/>
        <w:t xml:space="preserve">The United Nations Office of Geneva, </w:t>
      </w:r>
      <w:r>
        <w:rPr/>
        <w:t xml:space="preserve">Experts of the Committee against Torture Praise Cameroon’s Efforts to Prevent Gender-Based Violence, Ask about Alleged Violations of Rights of Journalists </w:t>
      </w:r>
      <w:r>
        <w:rPr/>
        <w:t>and Human Rights Defenders and Prison Overcrowding</w:t>
      </w:r>
      <w:r>
        <w:rPr/>
        <w:t xml:space="preserve">, United Nations, Nov. 14, 2024, </w:t>
      </w:r>
      <w:r>
        <w:rPr/>
        <w:t xml:space="preserve">. </w:t>
      </w:r>
    </w:p>
    <w:p>
      <w:r>
        <w:rPr/>
        <w:t>Jorge Contesse</w:t>
      </w:r>
      <w:r>
        <w:rPr/>
        <w:t>,</w:t>
      </w:r>
      <w:r>
        <w:rPr/>
        <w:t xml:space="preserve"> </w:t>
      </w:r>
      <w:r>
        <w:rPr/>
        <w:t>Columna de Jorge Contesse: Gaza ante el derecho internacional</w:t>
      </w:r>
      <w:r>
        <w:rPr/>
        <w:t xml:space="preserve">, Facultad </w:t>
      </w:r>
      <w:r>
        <w:rPr/>
        <w:t>de Derecho</w:t>
      </w:r>
      <w:r>
        <w:rPr/>
        <w:t>,</w:t>
      </w:r>
      <w:r>
        <w:rPr/>
        <w:t xml:space="preserve"> </w:t>
      </w:r>
      <w:r>
        <w:rPr/>
        <w:t xml:space="preserve">Aug. 7, 2024, </w:t>
      </w:r>
      <w:r>
        <w:rPr/>
        <w:t xml:space="preserve">. </w:t>
      </w:r>
    </w:p>
    <w:p>
      <w:r>
        <w:rPr/>
        <w:t xml:space="preserve">The United Nations Office of Geneva, </w:t>
      </w:r>
      <w:r>
        <w:rPr/>
        <w:t>Experts of the Committee against Torture Welcome Namibia’s Commitment to the Mandela and Bangkok Rules, Ask about Harmful Traditional Practices and Lengthy Pretrial Detention Periods</w:t>
      </w:r>
      <w:r>
        <w:rPr/>
        <w:t xml:space="preserve">, United Nations, Oct. 31, 2024, </w:t>
      </w:r>
      <w:r>
        <w:rPr/>
        <w:t xml:space="preserve">. </w:t>
      </w:r>
    </w:p>
    <w:p>
      <w:r>
        <w:rPr/>
        <w:t>Omar S. Dahi</w:t>
      </w:r>
    </w:p>
    <w:p>
      <w:r>
        <w:rPr/>
        <w:t xml:space="preserve">CGTN America. “Global Business:  Syria’s Economy - Rebuilding after War.” YouTube, Jan. 9, 2025, </w:t>
      </w:r>
    </w:p>
    <w:p>
      <w:r>
        <w:rPr/>
        <w:t xml:space="preserve">.  </w:t>
      </w:r>
    </w:p>
    <w:p>
      <w:r>
        <w:rPr/>
        <w:t xml:space="preserve">Postigo Sanchez, Irene. “Q&amp;A: Omar S. Dahi on the Future of Syria after the Fall of Assad.” </w:t>
      </w:r>
      <w:r>
        <w:rPr/>
        <w:t>Idea.int</w:t>
      </w:r>
      <w:r>
        <w:rPr/>
        <w:t xml:space="preserve">, Feb., 04, 2025, </w:t>
      </w:r>
      <w:r>
        <w:rPr/>
        <w:t xml:space="preserve">. </w:t>
      </w:r>
    </w:p>
    <w:p>
      <w:r>
        <w:rPr/>
        <w:t xml:space="preserve">“What is the Current State of Syria?” Dailymotion.com, Feb. 2025, </w:t>
      </w:r>
      <w:r>
        <w:rPr/>
        <w:t xml:space="preserve">.  </w:t>
      </w:r>
    </w:p>
    <w:p>
      <w:r>
        <w:rPr/>
        <w:t>M</w:t>
      </w:r>
      <w:r>
        <w:rPr/>
        <w:t xml:space="preserve">akdisi Street, “No one has a national interest in a unilateral declaration of Syria's future” w/ Omar S. Dahi, YouTube, Dec. 29, 2024, </w:t>
      </w:r>
      <w:r>
        <w:rPr/>
        <w:t xml:space="preserve">. </w:t>
      </w:r>
    </w:p>
    <w:p>
      <w:r>
        <w:rPr/>
        <w:t>Jadaliyya</w:t>
      </w:r>
      <w:r>
        <w:rPr/>
        <w:t>,</w:t>
      </w:r>
      <w:r>
        <w:rPr/>
        <w:t xml:space="preserve"> </w:t>
      </w:r>
      <w:r>
        <w:rPr/>
        <w:t>The Collapse of the Syrian Regime w/ Omar Dahi &amp; Bassam Haddad</w:t>
      </w:r>
      <w:r>
        <w:rPr/>
        <w:t xml:space="preserve">, YouTube, </w:t>
      </w:r>
      <w:r>
        <w:rPr/>
        <w:t>Dec</w:t>
      </w:r>
      <w:r>
        <w:rPr/>
        <w:t>.</w:t>
      </w:r>
      <w:r>
        <w:rPr/>
        <w:t xml:space="preserve"> 11, 2024</w:t>
      </w:r>
      <w:r>
        <w:rPr/>
        <w:t xml:space="preserve">, </w:t>
      </w:r>
      <w:r>
        <w:rPr/>
        <w:t xml:space="preserve">. </w:t>
      </w:r>
    </w:p>
    <w:p>
      <w:r>
        <w:rPr/>
        <w:t>Omar Dahi</w:t>
      </w:r>
      <w:r>
        <w:rPr/>
        <w:t>,</w:t>
      </w:r>
      <w:r>
        <w:rPr/>
        <w:t xml:space="preserve"> Gustavo Petro and Latin American Escalating Condemnations of Israel’s attacks on Gaza</w:t>
      </w:r>
      <w:r>
        <w:rPr/>
        <w:t xml:space="preserve">, Security Context, </w:t>
      </w:r>
      <w:r>
        <w:rPr/>
        <w:t>Oct. 16, 2023,</w:t>
      </w:r>
      <w:r>
        <w:rPr/>
        <w:t xml:space="preserve"> </w:t>
      </w:r>
      <w:r>
        <w:rPr/>
        <w:t xml:space="preserve">. </w:t>
      </w:r>
    </w:p>
    <w:p>
      <w:r>
        <w:rPr/>
        <w:t>Omar Dajani</w:t>
      </w:r>
    </w:p>
    <w:p>
      <w:r>
        <w:rPr/>
        <w:t xml:space="preserve">Madrigal, Alexis. “Israeli-Hamas Ceasefire Agreement Brings Relief, Uncertainty and Hope for the End of Brutal War.” </w:t>
      </w:r>
      <w:r>
        <w:rPr/>
        <w:t>Kqed.org</w:t>
      </w:r>
      <w:r>
        <w:rPr/>
        <w:t xml:space="preserve">, Jan. 20, 2025, </w:t>
      </w:r>
      <w:r>
        <w:rPr/>
        <w:t xml:space="preserve">. </w:t>
      </w:r>
    </w:p>
    <w:p>
      <w:r>
        <w:rPr/>
        <w:t>D</w:t>
      </w:r>
      <w:r>
        <w:rPr/>
        <w:t xml:space="preserve">ickey Center for International Understanding, </w:t>
      </w:r>
      <w:r>
        <w:rPr>
          <w:i/>
        </w:rPr>
        <w:t>Hope Interrupted in Israel/Palestine: The View from a Vacant Lot</w:t>
      </w:r>
      <w:r>
        <w:rPr/>
        <w:t xml:space="preserve">, YOUTUBE (Oct. 30, 2023), </w:t>
      </w:r>
      <w:r>
        <w:rPr/>
        <w:t>.</w:t>
      </w:r>
    </w:p>
    <w:p>
      <w:r>
        <w:rPr/>
        <w:t xml:space="preserve">Emily Bazelon, </w:t>
      </w:r>
      <w:r>
        <w:rPr>
          <w:i/>
        </w:rPr>
        <w:t>Was Peace Ever Possible?</w:t>
      </w:r>
      <w:r>
        <w:rPr/>
        <w:t>,</w:t>
      </w:r>
      <w:r>
        <w:rPr>
          <w:i/>
        </w:rPr>
        <w:t xml:space="preserve"> </w:t>
      </w:r>
      <w:r>
        <w:rPr/>
        <w:t xml:space="preserve">(N.Y. Times moderated discussion Nov. 20, 2024), </w:t>
      </w:r>
      <w:r>
        <w:rPr/>
        <w:t>https://www.nytimes.com/interactive/2023/11/20/magazine/israel-gaza-oslo-accords.html</w:t>
      </w:r>
      <w:r>
        <w:rPr/>
        <w:t xml:space="preserve">. </w:t>
      </w:r>
    </w:p>
    <w:p>
      <w:r>
        <w:rPr/>
        <w:t xml:space="preserve">Zaha Hassan, </w:t>
      </w:r>
      <w:r>
        <w:rPr/>
        <w:t>et al.</w:t>
      </w:r>
      <w:r>
        <w:rPr/>
        <w:t xml:space="preserve">, </w:t>
      </w:r>
      <w:r>
        <w:rPr/>
        <w:t>How Will This War End? How Can the Next One be Prevented?</w:t>
      </w:r>
      <w:r>
        <w:rPr/>
        <w:t>, Foreign Pol</w:t>
      </w:r>
      <w:r>
        <w:rPr/>
        <w:t>’</w:t>
      </w:r>
      <w:r>
        <w:rPr/>
        <w:t>y (Dec. 7, 2023),</w:t>
      </w:r>
      <w:r>
        <w:rPr/>
        <w:t xml:space="preserve"> </w:t>
      </w:r>
      <w:r>
        <w:rPr/>
        <w:t>.</w:t>
      </w:r>
    </w:p>
    <w:p>
      <w:r>
        <w:rPr/>
        <w:t xml:space="preserve">UWJSIS, </w:t>
      </w:r>
      <w:r>
        <w:rPr>
          <w:i/>
        </w:rPr>
        <w:t>Hope and Despair in Israel/Palestine</w:t>
      </w:r>
      <w:r>
        <w:rPr/>
        <w:t>, YOUTUBE (Jan. 22, 2024),</w:t>
      </w:r>
      <w:r>
        <w:rPr/>
        <w:t>.</w:t>
      </w:r>
    </w:p>
    <w:p>
      <w:r>
        <w:rPr/>
        <w:t xml:space="preserve">Perry World House, </w:t>
      </w:r>
      <w:r>
        <w:rPr>
          <w:i/>
        </w:rPr>
        <w:t>How to Discuss the Difficult History of the Middle East</w:t>
      </w:r>
      <w:r>
        <w:rPr/>
        <w:t xml:space="preserve">, YOUTUBE (Jan. 30, 2024), </w:t>
      </w:r>
      <w:r>
        <w:rPr/>
        <w:t>.</w:t>
      </w:r>
    </w:p>
    <w:p>
      <w:r>
        <w:rPr/>
        <w:t xml:space="preserve">Omar Dajani &amp; Mushon Zer-Aviv, </w:t>
      </w:r>
      <w:r>
        <w:rPr/>
        <w:t>Why the U.S. Should Recognize Palestinian Statehood</w:t>
      </w:r>
      <w:r>
        <w:rPr/>
        <w:t xml:space="preserve">, </w:t>
      </w:r>
      <w:r>
        <w:rPr/>
        <w:t>Foreign Pol’y (</w:t>
      </w:r>
      <w:r>
        <w:rPr/>
        <w:t>May</w:t>
      </w:r>
      <w:r>
        <w:rPr/>
        <w:t xml:space="preserve"> </w:t>
      </w:r>
      <w:r>
        <w:rPr/>
        <w:t>24</w:t>
      </w:r>
      <w:r>
        <w:rPr/>
        <w:t>, 202</w:t>
      </w:r>
      <w:r>
        <w:rPr/>
        <w:t>4</w:t>
      </w:r>
      <w:r>
        <w:rPr/>
        <w:t>)</w:t>
      </w:r>
      <w:r>
        <w:rPr/>
        <w:t xml:space="preserve">, </w:t>
      </w:r>
      <w:r>
        <w:rPr/>
        <w:t>.</w:t>
      </w:r>
    </w:p>
    <w:p>
      <w:r>
        <w:rPr/>
        <w:t>International Peace Institut</w:t>
      </w:r>
      <w:r>
        <w:rPr/>
        <w:t>e,</w:t>
      </w:r>
      <w:r>
        <w:rPr/>
        <w:t xml:space="preserve"> </w:t>
      </w:r>
      <w:r>
        <w:rPr/>
        <w:t>Daniel Levy Interviews Omar Dajani and May Pundak on Solutions for Peace in the Middle East</w:t>
      </w:r>
      <w:r>
        <w:rPr/>
        <w:t xml:space="preserve">, YouTube, </w:t>
      </w:r>
      <w:r>
        <w:rPr/>
        <w:t>Sep</w:t>
      </w:r>
      <w:r>
        <w:rPr/>
        <w:t>.</w:t>
      </w:r>
      <w:r>
        <w:rPr/>
        <w:t xml:space="preserve"> 25, 2024</w:t>
      </w:r>
      <w:r>
        <w:rPr/>
        <w:t xml:space="preserve">, </w:t>
      </w:r>
      <w:r>
        <w:rPr/>
        <w:t xml:space="preserve">. </w:t>
      </w:r>
    </w:p>
    <w:p>
      <w:r>
        <w:rPr/>
        <w:t>NewGround: A Muslim-Jewish Partn</w:t>
      </w:r>
      <w:r>
        <w:rPr/>
        <w:t>ership,</w:t>
      </w:r>
      <w:r>
        <w:rPr/>
        <w:t xml:space="preserve"> Conversation with Omar Dajani &amp; Mira Sucharov</w:t>
      </w:r>
      <w:r>
        <w:rPr/>
        <w:t xml:space="preserve">, YouTube, </w:t>
      </w:r>
      <w:r>
        <w:rPr/>
        <w:t>Mar</w:t>
      </w:r>
      <w:r>
        <w:rPr/>
        <w:t>.</w:t>
      </w:r>
      <w:r>
        <w:rPr/>
        <w:t xml:space="preserve"> 27, 2024</w:t>
      </w:r>
      <w:r>
        <w:rPr/>
        <w:t xml:space="preserve">, </w:t>
      </w:r>
      <w:r>
        <w:rPr/>
        <w:t xml:space="preserve">. </w:t>
      </w:r>
    </w:p>
    <w:p>
      <w:r>
        <w:rPr/>
        <w:t>Josh Szeps</w:t>
      </w:r>
      <w:r>
        <w:rPr/>
        <w:t>,</w:t>
      </w:r>
      <w:r>
        <w:rPr/>
        <w:t xml:space="preserve"> </w:t>
      </w:r>
      <w:r>
        <w:rPr/>
        <w:t>"A Radical Vision for Palestine" with Palestinian Professor Omar Dajani</w:t>
      </w:r>
      <w:r>
        <w:rPr/>
        <w:t xml:space="preserve">, YouTube, </w:t>
      </w:r>
      <w:r>
        <w:rPr/>
        <w:t>Nov 28, 2024</w:t>
      </w:r>
      <w:r>
        <w:rPr/>
        <w:t xml:space="preserve">, </w:t>
      </w:r>
      <w:r>
        <w:rPr/>
        <w:t xml:space="preserve">. </w:t>
      </w:r>
    </w:p>
    <w:p>
      <w:r>
        <w:rPr/>
        <w:t>WellesleyCollege</w:t>
      </w:r>
      <w:r>
        <w:rPr/>
        <w:t xml:space="preserve">, </w:t>
      </w:r>
      <w:r>
        <w:rPr/>
        <w:t>What’s in a Word? Zionism—Presented by the Pluralism Initiative</w:t>
      </w:r>
      <w:r>
        <w:rPr/>
        <w:t xml:space="preserve">, </w:t>
      </w:r>
      <w:r>
        <w:rPr/>
        <w:t xml:space="preserve">YouTube, </w:t>
      </w:r>
      <w:r>
        <w:rPr/>
        <w:t xml:space="preserve">Sep 28, 2024, </w:t>
      </w:r>
      <w:r>
        <w:rPr/>
        <w:t xml:space="preserve">. </w:t>
      </w:r>
    </w:p>
    <w:p>
      <w:r>
        <w:rPr/>
        <w:t xml:space="preserve">Science and Nonduality, </w:t>
      </w:r>
      <w:r>
        <w:rPr/>
        <w:t>The Urgency of Now: Showing up for Palestine: Lara Elborno, Omar Dajani, &amp; Laila El Haddad</w:t>
      </w:r>
      <w:r>
        <w:rPr/>
        <w:t xml:space="preserve">, YouTube, Jun. 21, 2024, </w:t>
      </w:r>
      <w:r>
        <w:rPr/>
        <w:t>.</w:t>
      </w:r>
      <w:r>
        <w:rPr/>
        <w:t xml:space="preserve"> </w:t>
      </w:r>
    </w:p>
    <w:p>
      <w:r>
        <w:rPr/>
        <w:t xml:space="preserve">McGeorge School of Law, </w:t>
      </w:r>
      <w:r>
        <w:rPr/>
        <w:t>McGeorge Centennial Speaker Series: "Self-determination Beyond the Nation-State"</w:t>
      </w:r>
      <w:r>
        <w:rPr/>
        <w:t xml:space="preserve">, YouTube, Nov. 19, 2024, </w:t>
      </w:r>
      <w:r>
        <w:rPr/>
        <w:t xml:space="preserve">. </w:t>
      </w:r>
    </w:p>
    <w:p>
      <w:r>
        <w:rPr/>
        <w:t xml:space="preserve">CNBC International News, </w:t>
      </w:r>
      <w:r>
        <w:rPr/>
        <w:t>The U.S. has to show 'clear commitment' to de-escalating Israel-Hamas war, professor says</w:t>
      </w:r>
      <w:r>
        <w:rPr/>
        <w:t>, YouTube, Oct. 18, 2023,</w:t>
      </w:r>
      <w:r>
        <w:rPr/>
        <w:t xml:space="preserve"> </w:t>
      </w:r>
      <w:r>
        <w:rPr/>
        <w:t xml:space="preserve">. </w:t>
      </w:r>
    </w:p>
    <w:p>
      <w:r>
        <w:rPr/>
        <w:t xml:space="preserve">Global Centre for Pluralism, </w:t>
      </w:r>
      <w:r>
        <w:rPr/>
        <w:t>Reflections From a Vacant Lot: In Conversation with Mira Sucharov and Omar M. Dajani</w:t>
      </w:r>
      <w:r>
        <w:rPr/>
        <w:t>, YouTube, May 1, 2024,</w:t>
      </w:r>
      <w:r>
        <w:rPr/>
        <w:t xml:space="preserve"> </w:t>
      </w:r>
      <w:r>
        <w:rPr/>
        <w:t xml:space="preserve">. </w:t>
      </w:r>
    </w:p>
    <w:p>
      <w:r>
        <w:rPr/>
        <w:t xml:space="preserve">The Gumpcast, </w:t>
      </w:r>
      <w:r>
        <w:rPr/>
        <w:t>p12. Nationalism w/Omar Dajani</w:t>
      </w:r>
      <w:r>
        <w:rPr/>
        <w:t>, YouTube, J</w:t>
      </w:r>
      <w:r>
        <w:rPr/>
        <w:t xml:space="preserve"> </w:t>
      </w:r>
      <w:r>
        <w:rPr/>
        <w:t>an</w:t>
      </w:r>
      <w:r>
        <w:rPr/>
        <w:t>.</w:t>
      </w:r>
      <w:r>
        <w:rPr/>
        <w:t xml:space="preserve"> 17, 2024</w:t>
      </w:r>
      <w:r>
        <w:rPr/>
        <w:t xml:space="preserve">, </w:t>
      </w:r>
      <w:r>
        <w:rPr/>
        <w:t xml:space="preserve">. </w:t>
      </w:r>
    </w:p>
    <w:p>
      <w:r>
        <w:rPr/>
        <w:t xml:space="preserve">ABC News (Australia), </w:t>
      </w:r>
      <w:r>
        <w:rPr/>
        <w:t>Fmr PLO negotiator says Biden and Netanyahu’s interests not aligned on ceasefire | ABC News</w:t>
      </w:r>
      <w:r>
        <w:rPr/>
        <w:t xml:space="preserve">, YouTube, </w:t>
      </w:r>
      <w:r>
        <w:rPr/>
        <w:t>Jun</w:t>
      </w:r>
      <w:r>
        <w:rPr/>
        <w:t>.</w:t>
      </w:r>
      <w:r>
        <w:rPr/>
        <w:t xml:space="preserve"> 4, 2024</w:t>
      </w:r>
      <w:r>
        <w:rPr/>
        <w:t xml:space="preserve">, </w:t>
      </w:r>
      <w:r>
        <w:rPr/>
        <w:t xml:space="preserve">. </w:t>
      </w:r>
    </w:p>
    <w:p>
      <w:r>
        <w:rPr/>
        <w:t xml:space="preserve">UWJSIS, </w:t>
      </w:r>
      <w:r>
        <w:rPr/>
        <w:t>Jan. 22, 2024: Hope and Despair in Israel/Palestine</w:t>
      </w:r>
      <w:r>
        <w:rPr/>
        <w:t>, YouTube, Jan. 22, 2024,</w:t>
      </w:r>
      <w:r>
        <w:rPr/>
        <w:t xml:space="preserve"> </w:t>
      </w:r>
      <w:r>
        <w:rPr/>
        <w:t xml:space="preserve">. </w:t>
      </w:r>
    </w:p>
    <w:p>
      <w:r>
        <w:rPr/>
        <w:t xml:space="preserve">TLV1Radio, </w:t>
      </w:r>
      <w:r>
        <w:rPr/>
        <w:t>No Occupation Without Annexation: Israel and the West Bank, 50 Years On</w:t>
      </w:r>
      <w:r>
        <w:rPr/>
        <w:t xml:space="preserve">, YouTube, May 21, 2024, </w:t>
      </w:r>
      <w:r>
        <w:rPr/>
        <w:t>.</w:t>
      </w:r>
      <w:r>
        <w:rPr/>
        <w:t xml:space="preserve"> </w:t>
      </w:r>
    </w:p>
    <w:p>
      <w:r>
        <w:rPr/>
        <w:t xml:space="preserve">The University of Scranton, </w:t>
      </w:r>
      <w:r>
        <w:rPr/>
        <w:t>Fostering Justice &amp; Peace in Israel / Palestine March 21, 2024</w:t>
      </w:r>
      <w:r>
        <w:rPr/>
        <w:t xml:space="preserve">, YouTube, Mar. 21, 2024, </w:t>
      </w:r>
      <w:r>
        <w:rPr/>
        <w:t xml:space="preserve">. </w:t>
      </w:r>
    </w:p>
    <w:p>
      <w:r>
        <w:rPr/>
        <w:t xml:space="preserve">United Way East Ontario, </w:t>
      </w:r>
      <w:r>
        <w:rPr/>
        <w:t>Building Bridges: Solidarity and support to counter hate and division</w:t>
      </w:r>
      <w:r>
        <w:rPr/>
        <w:t>, YouTube, Oct. 2, 2024,</w:t>
      </w:r>
      <w:r>
        <w:rPr/>
        <w:t xml:space="preserve"> </w:t>
      </w:r>
      <w:r>
        <w:rPr/>
        <w:t xml:space="preserve">. </w:t>
      </w:r>
    </w:p>
    <w:p>
      <w:r>
        <w:rPr/>
        <w:t>Asil</w:t>
      </w:r>
      <w:r>
        <w:rPr/>
        <w:t>1906</w:t>
      </w:r>
      <w:r>
        <w:rPr/>
        <w:t xml:space="preserve">, </w:t>
      </w:r>
      <w:r>
        <w:rPr/>
        <w:t>International Humanitarian Law Principles – An Update on the Israel/Gaza Conflict</w:t>
      </w:r>
      <w:r>
        <w:rPr/>
        <w:t>, YouTube, May 10, 2024,</w:t>
      </w:r>
      <w:r>
        <w:rPr/>
        <w:t xml:space="preserve"> </w:t>
      </w:r>
      <w:r>
        <w:rPr/>
        <w:t xml:space="preserve">. </w:t>
      </w:r>
    </w:p>
    <w:p>
      <w:r>
        <w:rPr/>
        <w:t xml:space="preserve">The Gumpcast, </w:t>
      </w:r>
      <w:r>
        <w:rPr/>
        <w:t>Humanizing Others Through Conflict: Middle East and Beyond</w:t>
      </w:r>
      <w:r>
        <w:rPr/>
        <w:t>, YouTube, Feb. 7, 2024</w:t>
      </w:r>
      <w:r>
        <w:rPr/>
        <w:t xml:space="preserve">, </w:t>
      </w:r>
      <w:r>
        <w:rPr/>
        <w:t xml:space="preserve">. </w:t>
      </w:r>
    </w:p>
    <w:p>
      <w:r>
        <w:rPr/>
        <w:t xml:space="preserve">Dietrich School at University of Pittsburgh, </w:t>
      </w:r>
      <w:r>
        <w:rPr/>
        <w:t>Virtual Panel Discussion | Talking About Israel/Palestine – October 16, 2023</w:t>
      </w:r>
      <w:r>
        <w:rPr/>
        <w:t xml:space="preserve">, YouTube, Oct. 16, 2023, </w:t>
      </w:r>
      <w:r>
        <w:rPr/>
        <w:t>.</w:t>
      </w:r>
      <w:r>
        <w:rPr/>
        <w:t xml:space="preserve"> </w:t>
      </w:r>
    </w:p>
    <w:p>
      <w:r>
        <w:rPr/>
        <w:t xml:space="preserve">Faculty of Public and Global Affairs - CarletonU, </w:t>
      </w:r>
      <w:r>
        <w:rPr/>
        <w:t>Understanding Israel Palestine in the shadow of war</w:t>
      </w:r>
      <w:r>
        <w:rPr/>
        <w:t xml:space="preserve">, YouTube, Mar. 19, 2024, </w:t>
      </w:r>
      <w:r>
        <w:rPr/>
        <w:t>.</w:t>
      </w:r>
      <w:r>
        <w:rPr/>
        <w:t xml:space="preserve"> </w:t>
      </w:r>
    </w:p>
    <w:p>
      <w:r>
        <w:rPr/>
        <w:t>Omar M. Dajani &amp; Limor Yehuda</w:t>
      </w:r>
      <w:r>
        <w:rPr/>
        <w:t xml:space="preserve">, </w:t>
      </w:r>
      <w:r>
        <w:rPr/>
        <w:t>A Two-State Solution That Can Work</w:t>
      </w:r>
      <w:r>
        <w:rPr/>
        <w:t xml:space="preserve">, Foreign Affairs, Sep. 19, 2024, </w:t>
      </w:r>
      <w:r>
        <w:rPr/>
        <w:t>.</w:t>
      </w:r>
      <w:r>
        <w:rPr/>
        <w:t xml:space="preserve"> </w:t>
      </w:r>
    </w:p>
    <w:p>
      <w:r>
        <w:rPr/>
        <w:t xml:space="preserve">Penn Today Staff, </w:t>
      </w:r>
      <w:r>
        <w:rPr/>
        <w:t>Two scholars on bridging difference to speak about the Middle East</w:t>
      </w:r>
      <w:r>
        <w:rPr/>
        <w:t xml:space="preserve">, Penn Today, Feb. 2, 2024, </w:t>
      </w:r>
      <w:r>
        <w:rPr/>
        <w:t xml:space="preserve">. </w:t>
      </w:r>
    </w:p>
    <w:p>
      <w:r>
        <w:rPr/>
        <w:t>Karam Dana</w:t>
      </w:r>
    </w:p>
    <w:p>
      <w:r>
        <w:rPr/>
        <w:t xml:space="preserve">UWJSIS, </w:t>
      </w:r>
      <w:r>
        <w:rPr>
          <w:i/>
        </w:rPr>
        <w:t>The Question of Palestine and the Evolution of Solidarity and Resistance in the U.S.</w:t>
      </w:r>
      <w:r>
        <w:rPr/>
        <w:t xml:space="preserve">, YOUTUBE (Jan. </w:t>
      </w:r>
      <w:r>
        <w:rPr/>
        <w:t xml:space="preserve">30, </w:t>
      </w:r>
      <w:r>
        <w:rPr/>
        <w:t>2024),</w:t>
      </w:r>
      <w:r>
        <w:rPr/>
        <w:t xml:space="preserve"> </w:t>
      </w:r>
      <w:r>
        <w:rPr/>
        <w:t xml:space="preserve">https://www.youtube.com/watch?v=ygdrWk45Chc&amp;ab_channel=UWJSIS. </w:t>
      </w:r>
    </w:p>
    <w:p>
      <w:r>
        <w:rPr/>
        <w:t xml:space="preserve">Karam Dana, </w:t>
      </w:r>
      <w:r>
        <w:rPr/>
        <w:t>To Stand with Palestine: Transnational Resistance and Political Evolution in the United States</w:t>
      </w:r>
      <w:r>
        <w:rPr/>
        <w:t>, Columbia University Press, Sep. 9, 2024 (</w:t>
      </w:r>
      <w:r>
        <w:rPr>
          <w:i/>
        </w:rPr>
        <w:t>forthcoming</w:t>
      </w:r>
      <w:r>
        <w:rPr/>
        <w:t>)</w:t>
      </w:r>
      <w:r>
        <w:rPr>
          <w:i/>
        </w:rPr>
        <w:t xml:space="preserve">. </w:t>
      </w:r>
    </w:p>
    <w:p>
      <w:r>
        <w:rPr/>
        <w:t xml:space="preserve">Ed Mays, </w:t>
      </w:r>
      <w:r>
        <w:rPr/>
        <w:t>Miko Peled and Karam Dana: Centering Palestine Narratives Challenging Injustice</w:t>
      </w:r>
      <w:r>
        <w:rPr/>
        <w:t xml:space="preserve">, YouTube, May 7, 2024, </w:t>
      </w:r>
      <w:r>
        <w:rPr/>
        <w:t xml:space="preserve">. </w:t>
      </w:r>
    </w:p>
    <w:p>
      <w:r>
        <w:rPr/>
        <w:t xml:space="preserve">Timothy P. Daniels </w:t>
      </w:r>
    </w:p>
    <w:p>
      <w:r>
        <w:rPr/>
        <w:t xml:space="preserve">Julia Capitelli, </w:t>
      </w:r>
      <w:r>
        <w:rPr/>
        <w:t>What Happens There Affects Us Here: Hofstra students take to panel to discuss Israel-Hamas war and its effects here</w:t>
      </w:r>
      <w:r>
        <w:rPr/>
        <w:t xml:space="preserve">, The Hofstra Chronicle, Apr. 2, 2024, </w:t>
      </w:r>
      <w:r>
        <w:rPr/>
        <w:t xml:space="preserve">. </w:t>
      </w:r>
    </w:p>
    <w:p>
      <w:r>
        <w:rPr/>
        <w:t>Meera E. Deo</w:t>
      </w:r>
    </w:p>
    <w:p>
      <w:r>
        <w:rPr/>
        <w:t xml:space="preserve">Rutgers Law School, </w:t>
      </w:r>
      <w:r>
        <w:rPr/>
        <w:t>20. Professor Meera Deo discusses her book, "Unequal Profession: Race and Gender in Legal Academia"</w:t>
      </w:r>
      <w:r>
        <w:rPr/>
        <w:t xml:space="preserve">, YouTube, Oct. 13, 2024, </w:t>
      </w:r>
      <w:r>
        <w:rPr/>
        <w:t xml:space="preserve">. </w:t>
      </w:r>
    </w:p>
    <w:p>
      <w:r>
        <w:rPr/>
        <w:t>Karishma Desai</w:t>
      </w:r>
    </w:p>
    <w:p>
      <w:r>
        <w:rPr/>
        <w:t xml:space="preserve">FreshEd, </w:t>
      </w:r>
      <w:r>
        <w:rPr/>
        <w:t>FreshEd #219 – Colonial Residues of Domesticity in Education Development (Kirchgasler &amp; Desai)</w:t>
      </w:r>
      <w:r>
        <w:rPr/>
        <w:t>, YouTube, May 15, 2024, https://www.youtube.com/watch?v=iVM_Eo1RDYg.</w:t>
      </w:r>
    </w:p>
    <w:p>
      <w:r>
        <w:rPr/>
        <w:t>Veena Dubal</w:t>
      </w:r>
    </w:p>
    <w:p>
      <w:r>
        <w:rPr/>
        <w:t xml:space="preserve">Victor Filgueiras &amp; Veena Dubal, </w:t>
      </w:r>
      <w:r>
        <w:rPr/>
        <w:t>Digital “Platforms” Are Just a New Way for Corporations to Exploit Workers</w:t>
      </w:r>
      <w:r>
        <w:rPr/>
        <w:t>, Jacobin, O</w:t>
      </w:r>
      <w:r>
        <w:rPr/>
        <w:t xml:space="preserve">ct. 5, 2023, </w:t>
      </w:r>
      <w:r>
        <w:rPr/>
        <w:t xml:space="preserve">. </w:t>
      </w:r>
    </w:p>
    <w:p>
      <w:r>
        <w:rPr/>
        <w:t>Veena Dubal</w:t>
      </w:r>
      <w:r>
        <w:rPr/>
        <w:t xml:space="preserve"> &amp; Beth Ross</w:t>
      </w:r>
      <w:r>
        <w:rPr/>
        <w:t xml:space="preserve">, </w:t>
      </w:r>
      <w:r>
        <w:rPr/>
        <w:t>How California’s Prop 22 affects more workers than Uber and Lyft drivers</w:t>
      </w:r>
      <w:r>
        <w:rPr/>
        <w:t xml:space="preserve">, </w:t>
      </w:r>
      <w:r>
        <w:rPr/>
        <w:t>San Francisco Chronicle</w:t>
      </w:r>
      <w:r>
        <w:rPr/>
        <w:t xml:space="preserve">, </w:t>
      </w:r>
      <w:r>
        <w:rPr/>
        <w:t>May 30</w:t>
      </w:r>
      <w:r>
        <w:rPr/>
        <w:t>, 202</w:t>
      </w:r>
      <w:r>
        <w:rPr/>
        <w:t>4</w:t>
      </w:r>
      <w:r>
        <w:rPr/>
        <w:t>,</w:t>
      </w:r>
      <w:r>
        <w:rPr/>
        <w:t xml:space="preserve"> </w:t>
      </w:r>
      <w:r>
        <w:rPr/>
        <w:t>.</w:t>
      </w:r>
    </w:p>
    <w:p>
      <w:r>
        <w:rPr/>
        <w:t>American Association of University Professors,</w:t>
      </w:r>
      <w:r>
        <w:rPr/>
        <w:t xml:space="preserve"> Veena Dubal Appointed as AAUP General Counsel</w:t>
      </w:r>
      <w:r>
        <w:rPr/>
        <w:t xml:space="preserve">, </w:t>
      </w:r>
      <w:r>
        <w:rPr/>
        <w:t>American Association of University Professors</w:t>
      </w:r>
      <w:r>
        <w:rPr/>
        <w:t>,</w:t>
      </w:r>
      <w:r>
        <w:rPr/>
        <w:t xml:space="preserve"> </w:t>
      </w:r>
      <w:r>
        <w:rPr/>
        <w:t xml:space="preserve">Dec. 3, 2024, </w:t>
      </w:r>
      <w:r>
        <w:rPr/>
        <w:t xml:space="preserve">. </w:t>
      </w:r>
    </w:p>
    <w:p>
      <w:r>
        <w:rPr/>
        <w:t>Libby Rainey,</w:t>
      </w:r>
      <w:r>
        <w:rPr/>
        <w:t xml:space="preserve"> Your Amazon delivery driver doesn't actually work for Amazon. A union drive in Southern California is challenging </w:t>
      </w:r>
      <w:r>
        <w:rPr/>
        <w:t>that</w:t>
      </w:r>
      <w:r>
        <w:rPr/>
        <w:t>, LA</w:t>
      </w:r>
      <w:r>
        <w:rPr/>
        <w:t>i</w:t>
      </w:r>
      <w:r>
        <w:rPr/>
        <w:t>st, Dec. 2, 2024,</w:t>
      </w:r>
      <w:r>
        <w:rPr/>
        <w:t xml:space="preserve"> </w:t>
      </w:r>
      <w:r>
        <w:rPr/>
        <w:t xml:space="preserve">. </w:t>
      </w:r>
    </w:p>
    <w:p>
      <w:r>
        <w:rPr/>
        <w:t xml:space="preserve">Eli Tan, </w:t>
      </w:r>
      <w:r>
        <w:rPr/>
        <w:t>Ride-Hailing Drivers in Massachusetts Win Right to Unionize</w:t>
      </w:r>
      <w:r>
        <w:rPr/>
        <w:t xml:space="preserve">, The New York Times, </w:t>
      </w:r>
      <w:r>
        <w:rPr/>
        <w:t>Nov. 6, 2024</w:t>
      </w:r>
      <w:r>
        <w:rPr/>
        <w:t xml:space="preserve">, </w:t>
      </w:r>
      <w:r>
        <w:rPr/>
        <w:t xml:space="preserve">. </w:t>
      </w:r>
    </w:p>
    <w:p>
      <w:r>
        <w:rPr/>
        <w:t>Khari Johnson,</w:t>
      </w:r>
      <w:r>
        <w:rPr/>
        <w:t xml:space="preserve"> What California lawmakers did to regulate artificial intelligence</w:t>
      </w:r>
      <w:r>
        <w:rPr/>
        <w:t xml:space="preserve">, Cal Matters, Sep. 6, 2024, </w:t>
      </w:r>
      <w:r>
        <w:rPr/>
        <w:t>.</w:t>
      </w:r>
      <w:r>
        <w:rPr/>
        <w:t xml:space="preserve"> </w:t>
      </w:r>
    </w:p>
    <w:p>
      <w:r>
        <w:rPr/>
        <w:t>Chris Rodrigo,</w:t>
      </w:r>
      <w:r>
        <w:rPr/>
        <w:t xml:space="preserve"> </w:t>
      </w:r>
      <w:r>
        <w:rPr/>
        <w:t>A new study found that after the industry-backed Prop 22, rideshare drivers take home $7.12 per hour in median net hourly earnings before tips—a fraction of California’s $16 minimum wage.</w:t>
      </w:r>
      <w:r>
        <w:rPr/>
        <w:t xml:space="preserve">, Common Dreams, Sep. 2, 2024, </w:t>
      </w:r>
      <w:r>
        <w:rPr/>
        <w:t xml:space="preserve">. </w:t>
      </w:r>
    </w:p>
    <w:p>
      <w:r>
        <w:rPr/>
        <w:t>Maria Spoto,</w:t>
      </w:r>
      <w:r>
        <w:rPr/>
        <w:t xml:space="preserve"> </w:t>
      </w:r>
      <w:r>
        <w:rPr/>
        <w:t>California Gig Workers to Remain Contractors, Prop 22 Upheld (2)</w:t>
      </w:r>
      <w:r>
        <w:rPr/>
        <w:t xml:space="preserve">, Bloomberg News, Jul. 25, 2024, </w:t>
      </w:r>
      <w:r>
        <w:rPr/>
        <w:t xml:space="preserve">. </w:t>
      </w:r>
    </w:p>
    <w:p>
      <w:r>
        <w:rPr/>
        <w:t>Levi Sumagaysay,</w:t>
      </w:r>
      <w:r>
        <w:rPr/>
        <w:t xml:space="preserve"> </w:t>
      </w:r>
      <w:r>
        <w:rPr/>
        <w:t>Uber, Lyft, DoorDash workers remain contractors due to California Supreme Court ruling</w:t>
      </w:r>
      <w:r>
        <w:rPr/>
        <w:t xml:space="preserve">, Cal Matters, Jul. 25, 2024, </w:t>
      </w:r>
      <w:r>
        <w:rPr/>
        <w:t xml:space="preserve">. </w:t>
      </w:r>
    </w:p>
    <w:p>
      <w:r>
        <w:rPr/>
        <w:t>Orange County Register: California gig worker law AB 5 withstands challenge from Uber</w:t>
      </w:r>
      <w:r>
        <w:rPr/>
        <w:t xml:space="preserve">, Orange Country Register, Jun. 11, 2024, </w:t>
      </w:r>
      <w:r>
        <w:rPr/>
        <w:t xml:space="preserve">. </w:t>
      </w:r>
    </w:p>
    <w:p>
      <w:r>
        <w:rPr/>
        <w:t>Jon Dubin</w:t>
      </w:r>
    </w:p>
    <w:p>
      <w:r>
        <w:rPr/>
        <w:t>Stephen Dycus</w:t>
      </w:r>
    </w:p>
    <w:p>
      <w:r>
        <w:rPr/>
        <w:t>Timothy Eatman</w:t>
      </w:r>
    </w:p>
    <w:p>
      <w:r>
        <w:rPr/>
        <w:t xml:space="preserve">Johnny Jackson, Rutger’s Eatman to Chair AAC&amp;U Board of Directors, And Other Newly Elected Officers, Diverse Education, Feb. 2, 2024, </w:t>
      </w:r>
      <w:r>
        <w:rPr/>
        <w:t xml:space="preserve">. </w:t>
      </w:r>
    </w:p>
    <w:p>
      <w:r>
        <w:rPr/>
        <w:t>Taleed El-Sabawi</w:t>
      </w:r>
    </w:p>
    <w:p>
      <w:r>
        <w:rPr/>
        <w:t xml:space="preserve">Marc Lamont Hill, </w:t>
      </w:r>
      <w:r>
        <w:rPr/>
        <w:t>NIGHT SCHOOL: Taleed El-Sabawi Discusses Gaza, Netanyahu Arrest Warrant, and International Law</w:t>
      </w:r>
      <w:r>
        <w:rPr/>
        <w:t xml:space="preserve">, YouTube, Nov. 21, 2024, </w:t>
      </w:r>
      <w:r>
        <w:rPr/>
        <w:t xml:space="preserve">. </w:t>
      </w:r>
    </w:p>
    <w:p>
      <w:r>
        <w:rPr/>
        <w:t xml:space="preserve">Al Jazeera English, </w:t>
      </w:r>
      <w:r>
        <w:rPr/>
        <w:t>Palestinians turn to crowdfunding to escape Gaza | The Stream</w:t>
      </w:r>
      <w:r>
        <w:rPr/>
        <w:t xml:space="preserve">, YouTube, Apr. 30, 2024, </w:t>
      </w:r>
      <w:r>
        <w:rPr/>
        <w:t>.</w:t>
      </w:r>
      <w:r>
        <w:rPr/>
        <w:t xml:space="preserve"> </w:t>
      </w:r>
    </w:p>
    <w:p>
      <w:r>
        <w:rPr/>
        <w:t xml:space="preserve">Sarah Eltantawi </w:t>
      </w:r>
    </w:p>
    <w:p>
      <w:r>
        <w:rPr/>
        <w:t>Noura Erakat</w:t>
      </w:r>
    </w:p>
    <w:p>
      <w:r>
        <w:rPr/>
        <w:t>Agence France-Presse. “Five Obstacles to Trump’s Designs on Controlling G</w:t>
      </w:r>
      <w:r>
        <w:rPr/>
        <w:t xml:space="preserve">aza | ABS-CBN News.” ABS-CBN, </w:t>
      </w:r>
      <w:r>
        <w:rPr/>
        <w:t xml:space="preserve">Feb. </w:t>
      </w:r>
      <w:r>
        <w:rPr/>
        <w:t xml:space="preserve">5, </w:t>
      </w:r>
      <w:r>
        <w:rPr/>
        <w:t xml:space="preserve">2025, </w:t>
      </w:r>
      <w:r>
        <w:rPr/>
        <w:t>.</w:t>
      </w:r>
    </w:p>
    <w:p>
      <w:r>
        <w:rPr/>
        <w:t xml:space="preserve">Camilli, Lorenzo. “Rutgers Promotes Prof Who Defended Hamas as a “Nascent Sovereign” for Palestinians’ “Struggle for Freedom.”” </w:t>
      </w:r>
      <w:r>
        <w:rPr/>
        <w:t>Campusreform.org</w:t>
      </w:r>
      <w:r>
        <w:rPr/>
        <w:t>, Jan.</w:t>
      </w:r>
      <w:r>
        <w:rPr/>
        <w:t xml:space="preserve"> 29,</w:t>
      </w:r>
      <w:r>
        <w:rPr/>
        <w:t xml:space="preserve"> 2025, </w:t>
      </w:r>
      <w:r>
        <w:rPr/>
        <w:t>.</w:t>
      </w:r>
    </w:p>
    <w:p>
      <w:r>
        <w:rPr/>
        <w:t xml:space="preserve">Jadaliyya. “Jadaliyya Co-Editor Noura Erakat Discusses Gaza Ceasefire on the BBC.” </w:t>
      </w:r>
      <w:r>
        <w:rPr/>
        <w:t>YouTube</w:t>
      </w:r>
      <w:r>
        <w:rPr/>
        <w:t xml:space="preserve">, Jan. 18, 2025, </w:t>
      </w:r>
      <w:r>
        <w:rPr/>
        <w:t>.</w:t>
      </w:r>
    </w:p>
    <w:p>
      <w:r>
        <w:rPr/>
        <w:t xml:space="preserve">Guardian, </w:t>
      </w:r>
      <w:r>
        <w:rPr>
          <w:i/>
        </w:rPr>
        <w:t>How Should the US Respond to the Israel-Palestine crisis?</w:t>
      </w:r>
      <w:r>
        <w:rPr/>
        <w:t xml:space="preserve"> (Oct. 10, 2023), </w:t>
      </w:r>
      <w:r>
        <w:rPr/>
        <w:t>.</w:t>
      </w:r>
    </w:p>
    <w:p>
      <w:r>
        <w:rPr>
          <w:i/>
        </w:rPr>
        <w:t>The War and Peace Report: Noura</w:t>
      </w:r>
    </w:p>
    <w:p>
      <w:r>
        <w:rPr>
          <w:i/>
        </w:rPr>
        <w:t xml:space="preserve"> Erakat: Western Leaders &amp; Media Are Justifying Israel’s “Genocidal Campaign” Against Palestinians </w:t>
      </w:r>
      <w:r>
        <w:rPr/>
        <w:t xml:space="preserve">(Democracy Now! online broadcast Oct. 13, 2024), </w:t>
      </w:r>
      <w:r>
        <w:rPr/>
        <w:t>.</w:t>
      </w:r>
    </w:p>
    <w:p>
      <w:r>
        <w:rPr/>
        <w:t xml:space="preserve">Deborah Chasman &amp; </w:t>
      </w:r>
      <w:r>
        <w:rPr/>
        <w:t xml:space="preserve">Noura Erakat, </w:t>
      </w:r>
      <w:r>
        <w:rPr/>
        <w:t>“The Crimes Are Plenty”</w:t>
      </w:r>
      <w:r>
        <w:rPr/>
        <w:t>, Boston Rev., (</w:t>
      </w:r>
      <w:r>
        <w:rPr/>
        <w:t>Oct. 1</w:t>
      </w:r>
      <w:r>
        <w:rPr/>
        <w:t>3</w:t>
      </w:r>
      <w:r>
        <w:rPr/>
        <w:t>, 2023)</w:t>
      </w:r>
      <w:r>
        <w:rPr/>
        <w:t xml:space="preserve">, </w:t>
      </w:r>
      <w:r>
        <w:rPr/>
        <w:t>https://www.bostonreview.net/articles/the-crimes-are-plenty/</w:t>
      </w:r>
      <w:r>
        <w:rPr/>
        <w:t>.</w:t>
      </w:r>
    </w:p>
    <w:p>
      <w:r>
        <w:rPr/>
        <w:t xml:space="preserve">Noura Erakat, </w:t>
      </w:r>
      <w:r>
        <w:rPr/>
        <w:t>Violence of demanding perfect victims</w:t>
      </w:r>
      <w:r>
        <w:rPr/>
        <w:t>, New Age, Oct. 14, 202</w:t>
      </w:r>
      <w:r>
        <w:rPr/>
        <w:t>3</w:t>
      </w:r>
      <w:r>
        <w:rPr/>
        <w:t xml:space="preserve">, </w:t>
      </w:r>
      <w:r>
        <w:rPr/>
        <w:t>.</w:t>
      </w:r>
    </w:p>
    <w:p>
      <w:r>
        <w:rPr>
          <w:i/>
        </w:rPr>
        <w:t>War on Gaza w/ Noura Erakat &amp; Arielle Angel</w:t>
      </w:r>
      <w:r>
        <w:rPr/>
        <w:t xml:space="preserve"> (</w:t>
      </w:r>
      <w:r>
        <w:rPr/>
        <w:t>Dig podcast</w:t>
      </w:r>
      <w:r>
        <w:rPr/>
        <w:t xml:space="preserve"> </w:t>
      </w:r>
      <w:r>
        <w:rPr/>
        <w:t>Oct</w:t>
      </w:r>
      <w:r>
        <w:rPr/>
        <w:t>. 1</w:t>
      </w:r>
      <w:r>
        <w:rPr/>
        <w:t>8</w:t>
      </w:r>
      <w:r>
        <w:rPr/>
        <w:t>, 202</w:t>
      </w:r>
      <w:r>
        <w:rPr/>
        <w:t>3</w:t>
      </w:r>
      <w:r>
        <w:rPr/>
        <w:t>),</w:t>
      </w:r>
      <w:r>
        <w:rPr/>
        <w:t xml:space="preserve"> </w:t>
      </w:r>
      <w:r>
        <w:rPr/>
        <w:t>https://thedigradio.com/podcast/war-on-gaza-w-noura-erakat-arielle-angel/</w:t>
      </w:r>
      <w:r>
        <w:rPr/>
        <w:t>.</w:t>
      </w:r>
    </w:p>
    <w:p>
      <w:r>
        <w:rPr/>
        <w:t xml:space="preserve">Middle E. Eye, </w:t>
      </w:r>
      <w:r>
        <w:rPr>
          <w:i/>
        </w:rPr>
        <w:t>Noura Erakat: Mainstream media has failed in an exercise of journalistic integrity</w:t>
      </w:r>
      <w:r>
        <w:rPr/>
        <w:t xml:space="preserve">, </w:t>
      </w:r>
      <w:r>
        <w:rPr/>
        <w:t>YOUTUBE</w:t>
      </w:r>
      <w:r>
        <w:rPr/>
        <w:t xml:space="preserve"> (Oct. 25, 2023), </w:t>
      </w:r>
      <w:r>
        <w:rPr/>
        <w:t>.</w:t>
      </w:r>
    </w:p>
    <w:p>
      <w:r>
        <w:rPr/>
        <w:t xml:space="preserve">Jadaliyya, </w:t>
      </w:r>
      <w:r>
        <w:rPr>
          <w:i/>
        </w:rPr>
        <w:t>Noura Erakat's Speech “In This Moment”</w:t>
      </w:r>
      <w:r>
        <w:rPr/>
        <w:t>,</w:t>
      </w:r>
      <w:r>
        <w:rPr>
          <w:i/>
        </w:rPr>
        <w:t xml:space="preserve"> </w:t>
      </w:r>
      <w:r>
        <w:rPr/>
        <w:t>YOUTUBE</w:t>
      </w:r>
      <w:r>
        <w:rPr/>
        <w:t xml:space="preserve"> (Nov. 2, 2023), </w:t>
      </w:r>
      <w:r>
        <w:rPr/>
        <w:t>.</w:t>
      </w:r>
    </w:p>
    <w:p>
      <w:r>
        <w:rPr/>
        <w:t xml:space="preserve">Jadaliyya, </w:t>
      </w:r>
      <w:r>
        <w:rPr>
          <w:i/>
        </w:rPr>
        <w:t>Noura Erakat's Speech at the March on Washington for Palestine</w:t>
      </w:r>
      <w:r>
        <w:rPr/>
        <w:t>,</w:t>
      </w:r>
      <w:r>
        <w:rPr>
          <w:i/>
        </w:rPr>
        <w:t xml:space="preserve"> </w:t>
      </w:r>
      <w:r>
        <w:rPr/>
        <w:t>YOUTUBE</w:t>
      </w:r>
      <w:r>
        <w:rPr/>
        <w:t xml:space="preserve"> (Nov. 7, 2023), </w:t>
      </w:r>
      <w:r>
        <w:rPr/>
        <w:t>.</w:t>
      </w:r>
    </w:p>
    <w:p>
      <w:r>
        <w:rPr/>
        <w:t xml:space="preserve">Dunya News, </w:t>
      </w:r>
      <w:r>
        <w:rPr>
          <w:i/>
        </w:rPr>
        <w:t>Is there a Two Solution for Palestine? Noura Erakat Explains</w:t>
      </w:r>
      <w:r>
        <w:rPr/>
        <w:t xml:space="preserve">, </w:t>
      </w:r>
      <w:r>
        <w:rPr/>
        <w:t>YOUTUBE</w:t>
      </w:r>
      <w:r>
        <w:rPr/>
        <w:t xml:space="preserve"> (Nov. 9, 2023), </w:t>
      </w:r>
      <w:r>
        <w:rPr/>
        <w:t>.</w:t>
      </w:r>
    </w:p>
    <w:p>
      <w:r>
        <w:rPr/>
        <w:t xml:space="preserve">Jadaliyya, </w:t>
      </w:r>
      <w:r>
        <w:rPr>
          <w:i/>
        </w:rPr>
        <w:t>Gaza in Context: A Collaborative Teach-In Series — International Law &amp; the War on Palestine</w:t>
      </w:r>
      <w:r>
        <w:rPr/>
        <w:t>,</w:t>
      </w:r>
      <w:r>
        <w:rPr>
          <w:i/>
        </w:rPr>
        <w:t xml:space="preserve"> </w:t>
      </w:r>
      <w:r>
        <w:rPr/>
        <w:t>YOUTUBE</w:t>
      </w:r>
      <w:r>
        <w:rPr/>
        <w:t xml:space="preserve"> (Nov. 28, 2023), </w:t>
      </w:r>
      <w:r>
        <w:rPr/>
        <w:t>.</w:t>
      </w:r>
    </w:p>
    <w:p>
      <w:r>
        <w:rPr/>
        <w:t>Witnessing Palestine,</w:t>
      </w:r>
      <w:r>
        <w:rPr>
          <w:i/>
        </w:rPr>
        <w:t xml:space="preserve"> Noura Erakat on the collective trauma of Israel’s genocidal assault on Gaza </w:t>
      </w:r>
      <w:r>
        <w:rPr/>
        <w:t xml:space="preserve">(Mondoweiss Dec. 19, 2023), </w:t>
      </w:r>
      <w:r>
        <w:rPr/>
        <w:t>.</w:t>
      </w:r>
    </w:p>
    <w:p>
      <w:r>
        <w:rPr/>
        <w:t xml:space="preserve">Sawyer Seminar: “The Afterlives of Liberation”, </w:t>
      </w:r>
      <w:r>
        <w:rPr>
          <w:i/>
        </w:rPr>
        <w:t>Race, Liberation, Palestine: A Conversation with Noura Erakat, Nick Estes, &amp; Marc Lamont Hill</w:t>
      </w:r>
      <w:r>
        <w:rPr/>
        <w:t xml:space="preserve">, </w:t>
      </w:r>
      <w:r>
        <w:rPr/>
        <w:t>YOUTUBE</w:t>
      </w:r>
      <w:r>
        <w:rPr/>
        <w:t xml:space="preserve"> (Dec. 20, 2023), </w:t>
      </w:r>
      <w:r>
        <w:rPr/>
        <w:t>.</w:t>
      </w:r>
    </w:p>
    <w:p>
      <w:r>
        <w:rPr/>
        <w:t xml:space="preserve">Noura Erakat &amp; John Reynolds, </w:t>
      </w:r>
      <w:r>
        <w:rPr/>
        <w:t>South Africa’s Genocide Case Is a Devastating Indictment of Israel’s War on Gaza</w:t>
      </w:r>
      <w:r>
        <w:rPr/>
        <w:t xml:space="preserve">, Jacobin, Jan. 11, 2024, </w:t>
      </w:r>
      <w:r>
        <w:rPr/>
        <w:t>.</w:t>
      </w:r>
    </w:p>
    <w:p>
      <w:r>
        <w:rPr/>
        <w:t xml:space="preserve">Arab Center Washington DC, </w:t>
      </w:r>
      <w:r>
        <w:rPr>
          <w:i/>
        </w:rPr>
        <w:t>Gaza and the Crime of Genocide: Legal and Political Dimensions of Accountability</w:t>
      </w:r>
      <w:r>
        <w:rPr/>
        <w:t xml:space="preserve">, </w:t>
      </w:r>
      <w:r>
        <w:rPr/>
        <w:t>YOUTUBE</w:t>
      </w:r>
      <w:r>
        <w:rPr/>
        <w:t xml:space="preserve"> (Jan. 18, 2024),</w:t>
      </w:r>
      <w:r>
        <w:rPr/>
        <w:t>.</w:t>
      </w:r>
    </w:p>
    <w:p>
      <w:r>
        <w:rPr/>
        <w:t xml:space="preserve">Noura Erakat et al., </w:t>
      </w:r>
      <w:r>
        <w:rPr/>
        <w:t>What Does It Mean to Be Palestinian Now?</w:t>
      </w:r>
      <w:r>
        <w:rPr/>
        <w:t xml:space="preserve">, Nation, Jan. 25, 2024, </w:t>
      </w:r>
      <w:r>
        <w:rPr/>
        <w:t>.</w:t>
      </w:r>
    </w:p>
    <w:p>
      <w:r>
        <w:rPr/>
        <w:t xml:space="preserve">On the Nose, </w:t>
      </w:r>
      <w:r>
        <w:rPr>
          <w:i/>
        </w:rPr>
        <w:t>Charging Israel with Genocide</w:t>
      </w:r>
      <w:r>
        <w:rPr/>
        <w:t xml:space="preserve"> (Jewish Currents Feb. 1, 2024), </w:t>
      </w:r>
      <w:r>
        <w:rPr/>
        <w:t>.</w:t>
      </w:r>
    </w:p>
    <w:p>
      <w:r>
        <w:rPr/>
        <w:t xml:space="preserve">The Chris Hedges Report, </w:t>
      </w:r>
      <w:r>
        <w:rPr>
          <w:i/>
        </w:rPr>
        <w:t>Colonial law and the erasure of Palestine w/ Noura Erakat</w:t>
      </w:r>
      <w:r>
        <w:rPr/>
        <w:t xml:space="preserve">, </w:t>
      </w:r>
      <w:r>
        <w:rPr/>
        <w:t>YOUTUBE</w:t>
      </w:r>
      <w:r>
        <w:rPr/>
        <w:t xml:space="preserve"> (Feb. 2, 2024), </w:t>
      </w:r>
      <w:r>
        <w:rPr/>
        <w:t xml:space="preserve">.  </w:t>
      </w:r>
    </w:p>
    <w:p>
      <w:r>
        <w:rPr>
          <w:i/>
        </w:rPr>
        <w:t>The War and Peace Report: “Worst-Case Scenario”: Noura Erakat on Israel’s Looming Invasion of Rafah</w:t>
      </w:r>
      <w:r>
        <w:rPr/>
        <w:t xml:space="preserve"> (Democracy Now! online broadcast Feb. 12, 2024), </w:t>
      </w:r>
      <w:r>
        <w:rPr/>
        <w:t>.</w:t>
      </w:r>
    </w:p>
    <w:p>
      <w:r>
        <w:rPr/>
        <w:t>Georgetown University Qatar</w:t>
      </w:r>
      <w:r>
        <w:rPr/>
        <w:t xml:space="preserve">, </w:t>
      </w:r>
      <w:r>
        <w:rPr>
          <w:i/>
        </w:rPr>
        <w:t>The Potential Limits of International Law in Achieving Accountability in Gaza by Noura Erakat</w:t>
      </w:r>
      <w:r>
        <w:rPr/>
        <w:t xml:space="preserve">, </w:t>
      </w:r>
      <w:r>
        <w:rPr/>
        <w:t>YOUTUBE</w:t>
      </w:r>
      <w:r>
        <w:rPr/>
        <w:t xml:space="preserve"> (</w:t>
      </w:r>
      <w:r>
        <w:rPr/>
        <w:t>Mar</w:t>
      </w:r>
      <w:r>
        <w:rPr/>
        <w:t xml:space="preserve">. </w:t>
      </w:r>
      <w:r>
        <w:rPr/>
        <w:t>31</w:t>
      </w:r>
      <w:r>
        <w:rPr/>
        <w:t>, 202</w:t>
      </w:r>
      <w:r>
        <w:rPr/>
        <w:t>4</w:t>
      </w:r>
      <w:r>
        <w:rPr/>
        <w:t>),</w:t>
      </w:r>
      <w:r>
        <w:rPr/>
        <w:t xml:space="preserve"> </w:t>
      </w:r>
      <w:r>
        <w:rPr/>
        <w:t>https://www.qatar.georgetown.edu/attorney-noura-erakat-discusses-why-international-law-can-be-a-tool-to-achieve-accountability-for-palestinians/</w:t>
      </w:r>
      <w:r>
        <w:rPr/>
        <w:t>.</w:t>
      </w:r>
    </w:p>
    <w:p>
      <w:r>
        <w:rPr>
          <w:i/>
        </w:rPr>
        <w:t>Netanyahu says Rafah camp strike was a ‘tragic mistake.’ Experts weig</w:t>
      </w:r>
      <w:r>
        <w:rPr>
          <w:i/>
        </w:rPr>
        <w:t>h</w:t>
      </w:r>
      <w:r>
        <w:rPr>
          <w:i/>
        </w:rPr>
        <w:t xml:space="preserve"> in on what happened</w:t>
      </w:r>
      <w:r>
        <w:rPr/>
        <w:t>,</w:t>
      </w:r>
      <w:r>
        <w:rPr>
          <w:i/>
        </w:rPr>
        <w:t xml:space="preserve"> </w:t>
      </w:r>
      <w:r>
        <w:rPr/>
        <w:t>PBS NEWS HOUR</w:t>
      </w:r>
      <w:r>
        <w:rPr/>
        <w:t xml:space="preserve"> (</w:t>
      </w:r>
      <w:r>
        <w:rPr/>
        <w:t>May</w:t>
      </w:r>
      <w:r>
        <w:rPr/>
        <w:t xml:space="preserve"> 2</w:t>
      </w:r>
      <w:r>
        <w:rPr/>
        <w:t>7</w:t>
      </w:r>
      <w:r>
        <w:rPr/>
        <w:t>, 202</w:t>
      </w:r>
      <w:r>
        <w:rPr/>
        <w:t>4</w:t>
      </w:r>
      <w:r>
        <w:rPr/>
        <w:t>),</w:t>
      </w:r>
      <w:r>
        <w:rPr/>
        <w:t xml:space="preserve"> </w:t>
      </w:r>
      <w:r>
        <w:rPr/>
        <w:t>.</w:t>
      </w:r>
    </w:p>
    <w:p>
      <w:r>
        <w:rPr/>
        <w:t xml:space="preserve">Noura Erakat et al., </w:t>
      </w:r>
      <w:r>
        <w:rPr/>
        <w:t>Seven Perspectives on International Law and Palestinian Liberation</w:t>
      </w:r>
      <w:r>
        <w:rPr/>
        <w:t xml:space="preserve">, </w:t>
      </w:r>
      <w:r>
        <w:rPr/>
        <w:t>The Law and Political Economy Project</w:t>
      </w:r>
      <w:r>
        <w:rPr/>
        <w:t xml:space="preserve">, Oct. 28, 2024, </w:t>
      </w:r>
      <w:r>
        <w:rPr/>
        <w:t xml:space="preserve">. </w:t>
      </w:r>
    </w:p>
    <w:p>
      <w:r>
        <w:rPr/>
        <w:t>Democracy Now, "</w:t>
      </w:r>
      <w:r>
        <w:rPr/>
        <w:t>A Campaign of Genocide": Noura Erakat Speaks to Ta-Nehisi Coates About Israel's War on Gaza</w:t>
      </w:r>
      <w:r>
        <w:rPr/>
        <w:t>, YouTube, Nov. 11, 2024,</w:t>
      </w:r>
      <w:r>
        <w:rPr/>
        <w:t xml:space="preserve"> </w:t>
      </w:r>
      <w:r>
        <w:rPr/>
        <w:t xml:space="preserve">. </w:t>
      </w:r>
    </w:p>
    <w:p>
      <w:r>
        <w:rPr/>
        <w:t>Noura Erakat</w:t>
      </w:r>
      <w:r>
        <w:rPr/>
        <w:t>,</w:t>
      </w:r>
      <w:r>
        <w:rPr/>
        <w:t xml:space="preserve"> </w:t>
      </w:r>
      <w:r>
        <w:rPr/>
        <w:t>Nothing Will Ever Be the Same Agai</w:t>
      </w:r>
      <w:r>
        <w:rPr/>
        <w:t>n</w:t>
      </w:r>
      <w:r>
        <w:rPr/>
        <w:t xml:space="preserve">, The Nation, Oct. 7, 2024, </w:t>
      </w:r>
      <w:r>
        <w:rPr/>
        <w:t xml:space="preserve">. </w:t>
      </w:r>
    </w:p>
    <w:p>
      <w:r>
        <w:rPr/>
        <w:t>Middle East Eye</w:t>
      </w:r>
      <w:r>
        <w:rPr/>
        <w:t>,</w:t>
      </w:r>
      <w:r>
        <w:rPr/>
        <w:t xml:space="preserve"> </w:t>
      </w:r>
      <w:r>
        <w:rPr/>
        <w:t>Noura Erakat on what the US Election was really about | The Big Picture</w:t>
      </w:r>
      <w:r>
        <w:rPr/>
        <w:t xml:space="preserve">, YouTube, Nov. 15, 2024, </w:t>
      </w:r>
      <w:r>
        <w:rPr/>
        <w:t xml:space="preserve">. </w:t>
      </w:r>
    </w:p>
    <w:p>
      <w:r>
        <w:rPr/>
        <w:t>Noura Erakat</w:t>
      </w:r>
      <w:r>
        <w:rPr/>
        <w:t>,</w:t>
      </w:r>
      <w:r>
        <w:rPr/>
        <w:t xml:space="preserve"> </w:t>
      </w:r>
      <w:r>
        <w:rPr/>
        <w:t>Gaza in Context: "Nothing Will Ever Be the Same Again"</w:t>
      </w:r>
      <w:r>
        <w:rPr/>
        <w:t xml:space="preserve">, Jadaliyya, Oct. 16, 2024, </w:t>
      </w:r>
      <w:r>
        <w:rPr/>
        <w:t>,</w:t>
      </w:r>
      <w:r>
        <w:rPr/>
        <w:t xml:space="preserve">. </w:t>
      </w:r>
    </w:p>
    <w:p>
      <w:r>
        <w:rPr/>
        <w:t>Noura Erakat</w:t>
      </w:r>
      <w:r>
        <w:rPr/>
        <w:t xml:space="preserve">, </w:t>
      </w:r>
      <w:r>
        <w:rPr/>
        <w:t>The Violence of Demanding Perfect Victims"</w:t>
      </w:r>
      <w:r>
        <w:rPr/>
        <w:t xml:space="preserve">, Jadaliyya, Oct. 10, 2023, </w:t>
      </w:r>
      <w:r>
        <w:rPr/>
        <w:t xml:space="preserve">. </w:t>
      </w:r>
    </w:p>
    <w:p>
      <w:r>
        <w:rPr/>
        <w:t>Noura Erakat</w:t>
      </w:r>
      <w:r>
        <w:rPr/>
        <w:t xml:space="preserve">, </w:t>
      </w:r>
      <w:r>
        <w:rPr/>
        <w:t>What Does It Mean to Be Palestinian Now?</w:t>
      </w:r>
      <w:r>
        <w:rPr/>
        <w:t xml:space="preserve">, The Nation, Jan. 25, 2024, </w:t>
      </w:r>
      <w:r>
        <w:rPr/>
        <w:t xml:space="preserve">. </w:t>
      </w:r>
    </w:p>
    <w:p>
      <w:r>
        <w:rPr/>
        <w:t>Noura Erakat</w:t>
      </w:r>
      <w:r>
        <w:rPr/>
        <w:t xml:space="preserve">, </w:t>
      </w:r>
      <w:r>
        <w:rPr/>
        <w:t>Five things we’ve learned since October 7</w:t>
      </w:r>
      <w:r>
        <w:rPr/>
        <w:t>, M</w:t>
      </w:r>
      <w:r>
        <w:rPr/>
        <w:t>ondoweiss</w:t>
      </w:r>
      <w:r>
        <w:rPr/>
        <w:t xml:space="preserve">, Oct. 8, 2024, </w:t>
      </w:r>
      <w:r>
        <w:rPr/>
        <w:t xml:space="preserve">. </w:t>
      </w:r>
    </w:p>
    <w:p>
      <w:r>
        <w:rPr/>
        <w:t>Democracy Now!</w:t>
      </w:r>
      <w:r>
        <w:rPr/>
        <w:t xml:space="preserve">, </w:t>
      </w:r>
      <w:r>
        <w:rPr/>
        <w:t>Noura Erakat: During Netanyahu Speech, Congress Cheered "What Is Essentially a War on Children"</w:t>
      </w:r>
      <w:r>
        <w:rPr/>
        <w:t xml:space="preserve">, YouTube, Jul. 25, 2024, </w:t>
      </w:r>
      <w:r>
        <w:rPr/>
        <w:t xml:space="preserve">. </w:t>
      </w:r>
    </w:p>
    <w:p>
      <w:r>
        <w:rPr/>
        <w:t>Middle East Eye</w:t>
      </w:r>
      <w:r>
        <w:rPr/>
        <w:t xml:space="preserve">, </w:t>
      </w:r>
      <w:r>
        <w:rPr/>
        <w:t>Americans are 'socialised' into capitalism, racism and Zionism | Noura Erakat | The Big Picture</w:t>
      </w:r>
      <w:r>
        <w:rPr/>
        <w:t xml:space="preserve">, YouTube, Nov. 13, 2024, </w:t>
      </w:r>
      <w:r>
        <w:rPr/>
        <w:t xml:space="preserve">. </w:t>
      </w:r>
    </w:p>
    <w:p>
      <w:r>
        <w:rPr/>
        <w:t xml:space="preserve">The Palestine Festival of Literature, </w:t>
      </w:r>
      <w:r>
        <w:rPr/>
        <w:t>Noura Erakat Speaks at PalFest NYC: "But We Must Speak: On Palestine &amp; the Mandates of Conscience"</w:t>
      </w:r>
      <w:r>
        <w:rPr/>
        <w:t>, YouTube, Nov. 4, 2023,</w:t>
      </w:r>
      <w:r>
        <w:rPr/>
        <w:t xml:space="preserve"> </w:t>
      </w:r>
      <w:r>
        <w:rPr/>
        <w:t xml:space="preserve">. </w:t>
      </w:r>
    </w:p>
    <w:p>
      <w:r>
        <w:rPr/>
        <w:t xml:space="preserve">Emmanuel Acho, </w:t>
      </w:r>
      <w:r>
        <w:rPr/>
        <w:t>Palestinian American Noura Erakat on the Israel-Hamas War | FULL EPISODE | Uncomfortable Convos</w:t>
      </w:r>
      <w:r>
        <w:rPr/>
        <w:t>, YouTube, Oct. 20, 2023,</w:t>
      </w:r>
      <w:r>
        <w:rPr/>
        <w:t xml:space="preserve"> </w:t>
      </w:r>
      <w:r>
        <w:rPr/>
        <w:t xml:space="preserve"> </w:t>
      </w:r>
      <w:r>
        <w:rPr/>
        <w:t xml:space="preserve">. </w:t>
      </w:r>
    </w:p>
    <w:p>
      <w:r>
        <w:rPr/>
        <w:t>Palestine Deep Dive, Can the ICJ Survive Israel's Genocide on Gaza? | Dr Noura Erakat, YouTube, Oct. 3, 2024,</w:t>
      </w:r>
      <w:r>
        <w:rPr/>
        <w:t xml:space="preserve"> </w:t>
      </w:r>
      <w:r>
        <w:rPr/>
        <w:t xml:space="preserve">. </w:t>
      </w:r>
    </w:p>
    <w:p>
      <w:r>
        <w:rPr/>
        <w:t xml:space="preserve">Jadaliyya, </w:t>
      </w:r>
      <w:r>
        <w:rPr/>
        <w:t>"Nothing Will Ever Be the Same Again" by Noura Erakat</w:t>
      </w:r>
      <w:r>
        <w:rPr/>
        <w:t>, YouTube, Oct. 16, 2024,</w:t>
      </w:r>
      <w:r>
        <w:rPr/>
        <w:t xml:space="preserve"> </w:t>
      </w:r>
      <w:r>
        <w:rPr/>
        <w:t xml:space="preserve">. </w:t>
      </w:r>
    </w:p>
    <w:p>
      <w:r>
        <w:rPr/>
        <w:t xml:space="preserve">Jadaliyya, </w:t>
      </w:r>
      <w:r>
        <w:rPr/>
        <w:t>What Have We Learned? w/ Noura Erakat &amp; Bassam Haddad</w:t>
      </w:r>
      <w:r>
        <w:rPr/>
        <w:t xml:space="preserve">, YouTube, Sep. 17, 2024, </w:t>
      </w:r>
      <w:r>
        <w:rPr/>
        <w:t xml:space="preserve">. </w:t>
      </w:r>
    </w:p>
    <w:p>
      <w:r>
        <w:rPr/>
        <w:t xml:space="preserve">Bad Faith, </w:t>
      </w:r>
      <w:r>
        <w:rPr/>
        <w:t>Noura Erakat on Not Voting for Harris &amp; Why She Declined to Run W/ The Green Party as VP</w:t>
      </w:r>
      <w:r>
        <w:rPr/>
        <w:t xml:space="preserve">, YouTube, Oct. 28, 2024, </w:t>
      </w:r>
      <w:r>
        <w:rPr/>
        <w:t xml:space="preserve">. </w:t>
      </w:r>
    </w:p>
    <w:p>
      <w:r>
        <w:rPr/>
        <w:t xml:space="preserve">Jadaliyya, </w:t>
      </w:r>
      <w:r>
        <w:rPr/>
        <w:t>Noura Erakat Interview on the BBC About Possible War Crimes in Gaza</w:t>
      </w:r>
      <w:r>
        <w:rPr/>
        <w:t xml:space="preserve">, YouTube, Nov. 9, 2023, </w:t>
      </w:r>
      <w:r>
        <w:rPr/>
        <w:t xml:space="preserve">. </w:t>
      </w:r>
    </w:p>
    <w:p>
      <w:r>
        <w:rPr/>
        <w:t xml:space="preserve">Jadaliyya, </w:t>
      </w:r>
      <w:r>
        <w:rPr/>
        <w:t>Noura Erakat Discusses Israel's Planned Ground Invasion of Rafah on BBC</w:t>
      </w:r>
      <w:r>
        <w:rPr/>
        <w:t xml:space="preserve">, YouTube, Feb. 11, 2024, </w:t>
      </w:r>
      <w:r>
        <w:rPr/>
        <w:t xml:space="preserve">. </w:t>
      </w:r>
    </w:p>
    <w:p>
      <w:r>
        <w:rPr/>
        <w:t xml:space="preserve">On the Nose, </w:t>
      </w:r>
      <w:r>
        <w:rPr/>
        <w:t>Palestinian Liberation After the Destruction of Gaza,</w:t>
      </w:r>
      <w:r>
        <w:rPr/>
        <w:t xml:space="preserve"> Jewish Currents, Sep. 15, 2024, </w:t>
      </w:r>
      <w:r>
        <w:rPr/>
        <w:t xml:space="preserve">. </w:t>
      </w:r>
    </w:p>
    <w:p>
      <w:r>
        <w:rPr/>
        <w:t>Ta-Nehisi Coates at Rutgers with Noura Erakat</w:t>
      </w:r>
      <w:r>
        <w:rPr/>
        <w:t xml:space="preserve">, Stu Stu Studio, Dec. 3, 2024, </w:t>
      </w:r>
      <w:r>
        <w:rPr/>
        <w:t xml:space="preserve">. </w:t>
      </w:r>
    </w:p>
    <w:p>
      <w:r>
        <w:rPr/>
        <w:t>John L. Esposito</w:t>
      </w:r>
    </w:p>
    <w:p>
      <w:r>
        <w:rPr/>
        <w:t xml:space="preserve">Afikra, </w:t>
      </w:r>
      <w:r>
        <w:rPr>
          <w:i/>
        </w:rPr>
        <w:t>Why is Islam So Misunderstood?</w:t>
      </w:r>
      <w:r>
        <w:rPr/>
        <w:t xml:space="preserve">, </w:t>
      </w:r>
      <w:r>
        <w:rPr/>
        <w:t>YOUTUBE</w:t>
      </w:r>
      <w:r>
        <w:rPr/>
        <w:t xml:space="preserve"> (Feb. 19, 2024),</w:t>
      </w:r>
      <w:r>
        <w:rPr/>
        <w:t xml:space="preserve"> </w:t>
      </w:r>
      <w:r>
        <w:rPr/>
        <w:t xml:space="preserve">. </w:t>
      </w:r>
    </w:p>
    <w:p>
      <w:r>
        <w:rPr/>
        <w:t xml:space="preserve">CNEWA, </w:t>
      </w:r>
      <w:r>
        <w:rPr/>
        <w:t>ONE: In Conversation with John L. Esposito</w:t>
      </w:r>
      <w:r>
        <w:rPr/>
        <w:t>,</w:t>
      </w:r>
      <w:r>
        <w:rPr/>
        <w:t xml:space="preserve"> YouTube, Dec. 17, 2024, </w:t>
      </w:r>
      <w:r>
        <w:rPr/>
        <w:t xml:space="preserve">. </w:t>
      </w:r>
    </w:p>
    <w:p>
      <w:r>
        <w:rPr/>
        <w:t xml:space="preserve">Islamic Notes, </w:t>
      </w:r>
      <w:r>
        <w:rPr/>
        <w:t>JOHN L ESPOSITO: Islam Proven to be a More Tolerant Religion | Inspirational Story</w:t>
      </w:r>
      <w:r>
        <w:rPr/>
        <w:t>, YouTube, Oct. 5, 2024,</w:t>
      </w:r>
      <w:r>
        <w:rPr/>
        <w:t xml:space="preserve"> </w:t>
      </w:r>
      <w:r>
        <w:rPr/>
        <w:t xml:space="preserve">. </w:t>
      </w:r>
    </w:p>
    <w:p>
      <w:r>
        <w:rPr/>
        <w:t>ISOM - Islamic Society of Midwest</w:t>
      </w:r>
      <w:r>
        <w:rPr/>
        <w:t>,</w:t>
      </w:r>
      <w:r>
        <w:rPr/>
        <w:t xml:space="preserve"> </w:t>
      </w:r>
      <w:r>
        <w:rPr/>
        <w:t>John Esposito Talks About Fethullah Gulen and Hizmet</w:t>
      </w:r>
      <w:r>
        <w:rPr/>
        <w:t xml:space="preserve">, YouTube, Dec. 3, 2024, </w:t>
      </w:r>
      <w:r>
        <w:rPr/>
        <w:t xml:space="preserve">. </w:t>
      </w:r>
    </w:p>
    <w:p>
      <w:r>
        <w:rPr/>
        <w:t xml:space="preserve">MEMO, </w:t>
      </w:r>
      <w:r>
        <w:rPr/>
        <w:t>The Arab Spring 10 years on: MEMO in conversation with John Esposito and Maha Azzam</w:t>
      </w:r>
      <w:r>
        <w:rPr/>
        <w:t xml:space="preserve">, YouTube, Dec. 17, 2024, </w:t>
      </w:r>
      <w:r>
        <w:rPr/>
        <w:t>.</w:t>
      </w:r>
      <w:r>
        <w:rPr/>
        <w:t xml:space="preserve"> </w:t>
      </w:r>
    </w:p>
    <w:p>
      <w:r>
        <w:rPr/>
        <w:t xml:space="preserve">Community Policy Forum, </w:t>
      </w:r>
      <w:r>
        <w:rPr/>
        <w:t>Donald Trump, Islamophobia, &amp; the Global Far-Right Movement | Community Policy Speaks Podcast Ep. 20</w:t>
      </w:r>
      <w:r>
        <w:rPr/>
        <w:t xml:space="preserve">, </w:t>
      </w:r>
      <w:r>
        <w:rPr/>
        <w:t xml:space="preserve">YouTube, </w:t>
      </w:r>
      <w:r>
        <w:rPr/>
        <w:t>Nov</w:t>
      </w:r>
      <w:r>
        <w:rPr/>
        <w:t>.</w:t>
      </w:r>
      <w:r>
        <w:rPr/>
        <w:t xml:space="preserve"> 15, 2024</w:t>
      </w:r>
      <w:r>
        <w:rPr/>
        <w:t xml:space="preserve">, </w:t>
      </w:r>
      <w:r>
        <w:rPr/>
        <w:t xml:space="preserve">. </w:t>
      </w:r>
    </w:p>
    <w:p>
      <w:r>
        <w:rPr/>
        <w:t>Kianistan, Episode 21 - Christian-Muslim Dialogue: John Esposito on Understanding Islam, YouTube, Dec. 19, 2024,</w:t>
      </w:r>
      <w:r>
        <w:rPr/>
        <w:t xml:space="preserve"> </w:t>
      </w:r>
      <w:r>
        <w:rPr/>
        <w:t xml:space="preserve">. </w:t>
      </w:r>
    </w:p>
    <w:p>
      <w:r>
        <w:rPr/>
        <w:t xml:space="preserve">Marta Esquilin </w:t>
      </w:r>
    </w:p>
    <w:p>
      <w:r>
        <w:rPr/>
        <w:t>Mohammad Fadel</w:t>
      </w:r>
    </w:p>
    <w:p>
      <w:r>
        <w:rPr/>
        <w:t xml:space="preserve">Mohammad Fadel, </w:t>
      </w:r>
      <w:r>
        <w:rPr/>
        <w:t>Israel-Palestine war: US universities must resist this pro-Israel frenzy of censorship</w:t>
      </w:r>
      <w:r>
        <w:rPr/>
        <w:t>, Middle E</w:t>
      </w:r>
      <w:r>
        <w:rPr/>
        <w:t>.</w:t>
      </w:r>
      <w:r>
        <w:rPr/>
        <w:t xml:space="preserve"> Eye, Dec. 12, 2023, </w:t>
      </w:r>
      <w:r>
        <w:rPr/>
        <w:t>.</w:t>
      </w:r>
    </w:p>
    <w:p>
      <w:r>
        <w:rPr/>
        <w:t xml:space="preserve">Heidi Matthews, Faisal A. Bhabha, and Mohammad Fadel, </w:t>
      </w:r>
      <w:r>
        <w:rPr/>
        <w:t>Ruling by UN’s top court means Canada and the U.S. could be complicit in Gaza genocide</w:t>
      </w:r>
      <w:r>
        <w:rPr/>
        <w:t>,</w:t>
      </w:r>
      <w:r>
        <w:rPr/>
        <w:t xml:space="preserve"> </w:t>
      </w:r>
      <w:r>
        <w:rPr/>
        <w:t xml:space="preserve">Conversation, Jan. 28, 2024, </w:t>
      </w:r>
      <w:r>
        <w:rPr/>
        <w:t>.</w:t>
      </w:r>
    </w:p>
    <w:p>
      <w:r>
        <w:rPr/>
        <w:t xml:space="preserve">MEMO In Conversation with, </w:t>
      </w:r>
      <w:r>
        <w:rPr>
          <w:i/>
        </w:rPr>
        <w:t>Genocide, the law and speaking out: MEMO in conversation with Mohammad Fadel</w:t>
      </w:r>
      <w:r>
        <w:rPr/>
        <w:t xml:space="preserve">, Middle E. Monitor (Mar. 3, 2024), </w:t>
      </w:r>
      <w:r>
        <w:rPr/>
        <w:t>.</w:t>
      </w:r>
    </w:p>
    <w:p>
      <w:r>
        <w:rPr/>
        <w:t xml:space="preserve">Mohammad Fadel, </w:t>
      </w:r>
      <w:r>
        <w:rPr/>
        <w:t>Law Breaking, Law Making and International Law: Palestine, Israel and the Foundations of International Law</w:t>
      </w:r>
      <w:r>
        <w:rPr/>
        <w:t xml:space="preserve">, </w:t>
      </w:r>
      <w:r>
        <w:rPr/>
        <w:t>V.A. J. of Internat’l. Law</w:t>
      </w:r>
      <w:r>
        <w:rPr/>
        <w:t xml:space="preserve">, </w:t>
      </w:r>
      <w:r>
        <w:rPr/>
        <w:t>Apr</w:t>
      </w:r>
      <w:r>
        <w:rPr/>
        <w:t xml:space="preserve">. </w:t>
      </w:r>
      <w:r>
        <w:rPr/>
        <w:t>2</w:t>
      </w:r>
      <w:r>
        <w:rPr/>
        <w:t>,</w:t>
      </w:r>
      <w:r>
        <w:rPr/>
        <w:t xml:space="preserve"> 2024</w:t>
      </w:r>
      <w:r>
        <w:rPr/>
        <w:t xml:space="preserve">, </w:t>
      </w:r>
      <w:r>
        <w:rPr/>
        <w:t>https://static1.squarespace.com/static/5f0a3654a47d231c00ccd14f/t/668ad1750822c03db1537115/1720373640828/65.1+Fadel.pdf</w:t>
      </w:r>
      <w:r>
        <w:rPr/>
        <w:t>.</w:t>
      </w:r>
    </w:p>
    <w:p>
      <w:r>
        <w:rPr/>
        <w:t xml:space="preserve">Mohammad Fadel, </w:t>
      </w:r>
      <w:r>
        <w:rPr/>
        <w:t>Sovereignty</w:t>
      </w:r>
      <w:r>
        <w:rPr/>
        <w:t>, Territoriality, and Private International Law in Classic</w:t>
      </w:r>
      <w:r>
        <w:rPr/>
        <w:t>al Muslim International Law</w:t>
      </w:r>
      <w:r>
        <w:rPr/>
        <w:t xml:space="preserve">, </w:t>
      </w:r>
      <w:r>
        <w:rPr/>
        <w:t>Amer. J. of Comparative</w:t>
      </w:r>
      <w:r>
        <w:rPr/>
        <w:t xml:space="preserve"> Law</w:t>
      </w:r>
      <w:r>
        <w:rPr/>
        <w:t xml:space="preserve">, </w:t>
      </w:r>
      <w:r>
        <w:rPr/>
        <w:t>Apr</w:t>
      </w:r>
      <w:r>
        <w:rPr/>
        <w:t xml:space="preserve">. </w:t>
      </w:r>
      <w:r>
        <w:rPr/>
        <w:t>6</w:t>
      </w:r>
      <w:r>
        <w:rPr/>
        <w:t>,</w:t>
      </w:r>
      <w:r>
        <w:rPr/>
        <w:t xml:space="preserve"> 2024</w:t>
      </w:r>
      <w:r>
        <w:rPr/>
        <w:t xml:space="preserve">, </w:t>
      </w:r>
      <w:r>
        <w:rPr/>
        <w:t>.</w:t>
      </w:r>
    </w:p>
    <w:p>
      <w:r>
        <w:rPr/>
        <w:t>Pickthall House</w:t>
      </w:r>
      <w:r>
        <w:rPr/>
        <w:t>,</w:t>
      </w:r>
      <w:r>
        <w:rPr/>
        <w:t xml:space="preserve"> </w:t>
      </w:r>
      <w:r>
        <w:rPr/>
        <w:t>Professor Fadel - Religion and Public Reason</w:t>
      </w:r>
      <w:r>
        <w:rPr/>
        <w:t xml:space="preserve">, YouTube, Dec. 27, 2024, </w:t>
      </w:r>
      <w:r>
        <w:rPr/>
        <w:t xml:space="preserve">. </w:t>
      </w:r>
    </w:p>
    <w:p>
      <w:r>
        <w:rPr/>
        <w:t xml:space="preserve">Centre for Islamic Knowledge, </w:t>
      </w:r>
      <w:r>
        <w:rPr/>
        <w:t>CIK Talk - The Future of Democracy in the Muslim World - Dr. Mohammad Fadel</w:t>
      </w:r>
      <w:r>
        <w:rPr/>
        <w:t xml:space="preserve">, YouTube, </w:t>
      </w:r>
      <w:r>
        <w:rPr/>
        <w:t>Apr</w:t>
      </w:r>
      <w:r>
        <w:rPr/>
        <w:t>.</w:t>
      </w:r>
      <w:r>
        <w:rPr/>
        <w:t xml:space="preserve"> 5, 2024</w:t>
      </w:r>
      <w:r>
        <w:rPr/>
        <w:t xml:space="preserve">, </w:t>
      </w:r>
      <w:r>
        <w:rPr/>
        <w:t xml:space="preserve">. </w:t>
      </w:r>
    </w:p>
    <w:p>
      <w:r>
        <w:rPr/>
        <w:t xml:space="preserve">Blogging Theology, </w:t>
      </w:r>
      <w:r>
        <w:rPr/>
        <w:t>Gaza Solidarity: Universities Rally for Palestine with Professor Mohammad Fadel</w:t>
      </w:r>
      <w:r>
        <w:rPr/>
        <w:t>, YouTube, May 8, 2024,</w:t>
      </w:r>
      <w:r>
        <w:rPr/>
        <w:t xml:space="preserve"> </w:t>
      </w:r>
      <w:r>
        <w:rPr/>
        <w:t xml:space="preserve">. </w:t>
      </w:r>
    </w:p>
    <w:p>
      <w:r>
        <w:rPr/>
        <w:t xml:space="preserve">Wonderhome Library, </w:t>
      </w:r>
      <w:r>
        <w:rPr/>
        <w:t>(1/2) The Change in America's Politic and Universities Stops Israel's Immunity? | Mohammad Fadel</w:t>
      </w:r>
      <w:r>
        <w:rPr/>
        <w:t>, YouTube, Jul. 1</w:t>
      </w:r>
      <w:r>
        <w:rPr/>
        <w:t>0</w:t>
      </w:r>
      <w:r>
        <w:rPr/>
        <w:t>, 2024,</w:t>
      </w:r>
      <w:r>
        <w:rPr/>
        <w:t xml:space="preserve"> </w:t>
      </w:r>
      <w:r>
        <w:rPr/>
        <w:t xml:space="preserve">. </w:t>
      </w:r>
    </w:p>
    <w:p>
      <w:r>
        <w:rPr/>
        <w:t xml:space="preserve">The Bech-Loughlin First Amendment Center, </w:t>
      </w:r>
      <w:r>
        <w:rPr/>
        <w:t>Free Speech Week Event: Scrutinizing Universities’ Responses to the Campus Protests</w:t>
      </w:r>
      <w:r>
        <w:rPr/>
        <w:t xml:space="preserve">, YouTube, </w:t>
      </w:r>
      <w:r>
        <w:rPr/>
        <w:t>Oct</w:t>
      </w:r>
      <w:r>
        <w:rPr/>
        <w:t>.</w:t>
      </w:r>
      <w:r>
        <w:rPr/>
        <w:t xml:space="preserve"> 25, 2024</w:t>
      </w:r>
      <w:r>
        <w:rPr/>
        <w:t xml:space="preserve">, </w:t>
      </w:r>
      <w:r>
        <w:rPr/>
        <w:t xml:space="preserve">. </w:t>
      </w:r>
    </w:p>
    <w:p>
      <w:r>
        <w:rPr/>
        <w:t xml:space="preserve">TDV İSAM  •  İslam Araştırmaları Merkezi, </w:t>
      </w:r>
      <w:r>
        <w:rPr/>
        <w:t>Sacrifice in Islam: Between the Quran and Fiqh - Prof. Muhammad Fadel</w:t>
      </w:r>
      <w:r>
        <w:rPr/>
        <w:t xml:space="preserve">, YouTube, </w:t>
      </w:r>
      <w:r>
        <w:rPr/>
        <w:t>May 31, 2024</w:t>
      </w:r>
      <w:r>
        <w:rPr/>
        <w:t xml:space="preserve">, </w:t>
      </w:r>
      <w:r>
        <w:rPr/>
        <w:t xml:space="preserve">. </w:t>
      </w:r>
    </w:p>
    <w:p>
      <w:r>
        <w:rPr/>
        <w:t xml:space="preserve">Wonderhome Library, </w:t>
      </w:r>
      <w:r>
        <w:rPr/>
        <w:t>(1/4) Islam, Scholarly Tradition, and Secular Modernity || Prof. Mohammad Fadel</w:t>
      </w:r>
      <w:r>
        <w:rPr/>
        <w:t>, YouTube, Jul. 7, 2024,</w:t>
      </w:r>
      <w:r>
        <w:rPr/>
        <w:t xml:space="preserve"> </w:t>
      </w:r>
      <w:r>
        <w:rPr/>
        <w:t xml:space="preserve">. </w:t>
      </w:r>
    </w:p>
    <w:p>
      <w:r>
        <w:rPr/>
        <w:t>Iaismalaysia</w:t>
      </w:r>
      <w:r>
        <w:rPr/>
        <w:t>,</w:t>
      </w:r>
      <w:r>
        <w:rPr/>
        <w:t xml:space="preserve"> </w:t>
      </w:r>
      <w:r>
        <w:rPr/>
        <w:t>HAS POLITICAL ISLAM FAILED?</w:t>
      </w:r>
      <w:r>
        <w:rPr/>
        <w:t xml:space="preserve">, YouTube, Oct. 3, 2024, </w:t>
      </w:r>
      <w:r>
        <w:rPr/>
        <w:t xml:space="preserve">. </w:t>
      </w:r>
    </w:p>
    <w:p>
      <w:r>
        <w:rPr/>
        <w:t xml:space="preserve">Wonderhome Library, </w:t>
      </w:r>
      <w:r>
        <w:rPr/>
        <w:t>(2/2) Israel Vs The Rest of the World: Anti-Semitism, Boycott, and Alliance of Citizens | Moh. Fadel</w:t>
      </w:r>
      <w:r>
        <w:rPr/>
        <w:t>, YouTube, Jul. 11, 2024,</w:t>
      </w:r>
      <w:r>
        <w:rPr/>
        <w:t xml:space="preserve"> </w:t>
      </w:r>
      <w:r>
        <w:rPr/>
        <w:t xml:space="preserve">. </w:t>
      </w:r>
    </w:p>
    <w:p>
      <w:r>
        <w:rPr/>
        <w:t>Dalia Fahmy</w:t>
      </w:r>
    </w:p>
    <w:p>
      <w:r>
        <w:rPr/>
        <w:t xml:space="preserve">“Fahmy: Ceasefire Gives Hamas an in with Trump Admin.” </w:t>
      </w:r>
      <w:r>
        <w:rPr/>
        <w:t>Bloomberg.com</w:t>
      </w:r>
      <w:r>
        <w:rPr/>
        <w:t xml:space="preserve">, 15 Jan. 2025, </w:t>
      </w:r>
    </w:p>
    <w:p>
      <w:r>
        <w:rPr/>
        <w:t xml:space="preserve">. </w:t>
      </w:r>
    </w:p>
    <w:p>
      <w:r>
        <w:rPr/>
        <w:t>D</w:t>
      </w:r>
      <w:r>
        <w:rPr/>
        <w:t xml:space="preserve">alia Fahmy, </w:t>
      </w:r>
      <w:r>
        <w:rPr/>
        <w:t>The Gendered Nature of Authoritarianism</w:t>
      </w:r>
      <w:r>
        <w:rPr/>
        <w:t xml:space="preserve">, Democracy Arab World Now </w:t>
      </w:r>
      <w:r>
        <w:rPr/>
        <w:t>(</w:t>
      </w:r>
      <w:r>
        <w:rPr/>
        <w:t>Nov. 22, 2023</w:t>
      </w:r>
      <w:r>
        <w:rPr/>
        <w:t>)</w:t>
      </w:r>
      <w:r>
        <w:rPr/>
        <w:t xml:space="preserve">, </w:t>
      </w:r>
      <w:r>
        <w:rPr/>
        <w:t>.</w:t>
      </w:r>
    </w:p>
    <w:p/>
    <w:p>
      <w:r>
        <w:rPr/>
        <w:t>Doha Forum</w:t>
      </w:r>
      <w:r>
        <w:rPr/>
        <w:t xml:space="preserve">, </w:t>
      </w:r>
      <w:r>
        <w:rPr>
          <w:i/>
        </w:rPr>
        <w:t>Dr. Dalia Fahmy</w:t>
      </w:r>
      <w:r>
        <w:rPr/>
        <w:t xml:space="preserve">, </w:t>
      </w:r>
      <w:r>
        <w:rPr/>
        <w:t>YOUTUBE</w:t>
      </w:r>
      <w:r>
        <w:rPr/>
        <w:t xml:space="preserve"> (</w:t>
      </w:r>
      <w:r>
        <w:rPr/>
        <w:t>Jan</w:t>
      </w:r>
      <w:r>
        <w:rPr/>
        <w:t xml:space="preserve">. </w:t>
      </w:r>
      <w:r>
        <w:rPr/>
        <w:t>10</w:t>
      </w:r>
      <w:r>
        <w:rPr/>
        <w:t>, 202</w:t>
      </w:r>
      <w:r>
        <w:rPr/>
        <w:t>4</w:t>
      </w:r>
      <w:r>
        <w:rPr/>
        <w:t>),</w:t>
      </w:r>
      <w:r>
        <w:rPr/>
        <w:t xml:space="preserve"> </w:t>
      </w:r>
      <w:r>
        <w:rPr/>
        <w:t>.</w:t>
      </w:r>
    </w:p>
    <w:p>
      <w:r>
        <w:rPr/>
        <w:t>MazWay Media</w:t>
      </w:r>
      <w:r>
        <w:rPr/>
        <w:t xml:space="preserve">, </w:t>
      </w:r>
      <w:r>
        <w:rPr>
          <w:i/>
        </w:rPr>
        <w:t>Policy Implications: What have we Learned from the Failure to Promote Democracy?</w:t>
      </w:r>
      <w:r>
        <w:rPr/>
        <w:t xml:space="preserve">, </w:t>
      </w:r>
      <w:r>
        <w:rPr/>
        <w:t>YOUTUBE</w:t>
      </w:r>
      <w:r>
        <w:rPr/>
        <w:t xml:space="preserve"> (</w:t>
      </w:r>
      <w:r>
        <w:rPr/>
        <w:t>May 5</w:t>
      </w:r>
      <w:r>
        <w:rPr/>
        <w:t>, 202</w:t>
      </w:r>
      <w:r>
        <w:rPr/>
        <w:t>4</w:t>
      </w:r>
      <w:r>
        <w:rPr/>
        <w:t>),</w:t>
      </w:r>
      <w:r>
        <w:rPr/>
        <w:t xml:space="preserve"> </w:t>
      </w:r>
      <w:r>
        <w:rPr/>
        <w:t>.</w:t>
      </w:r>
    </w:p>
    <w:p>
      <w:r>
        <w:rPr/>
        <w:t>MazWay Media, Dalia Fahmy Associate Professor of Political Science, Long Island University</w:t>
      </w:r>
      <w:r>
        <w:rPr/>
        <w:t xml:space="preserve">, YouTube, </w:t>
      </w:r>
      <w:r>
        <w:rPr/>
        <w:t>May 5, 2024</w:t>
      </w:r>
      <w:r>
        <w:rPr/>
        <w:t xml:space="preserve">, </w:t>
      </w:r>
      <w:r>
        <w:rPr/>
        <w:t xml:space="preserve">. </w:t>
      </w:r>
    </w:p>
    <w:p>
      <w:r>
        <w:rPr/>
        <w:t xml:space="preserve">Huda J. Fakhreddine </w:t>
      </w:r>
    </w:p>
    <w:p>
      <w:r>
        <w:rPr/>
        <w:t xml:space="preserve">Instituto de Literatura Comparada Margarida Losa, </w:t>
      </w:r>
      <w:r>
        <w:rPr/>
        <w:t>Poets Talk Politics Interlude: Sessão 03 com Huda J. Fakhreddine</w:t>
      </w:r>
      <w:r>
        <w:rPr/>
        <w:t xml:space="preserve">, YouTube, Oct 18, 2023, </w:t>
      </w:r>
      <w:r>
        <w:rPr/>
        <w:t xml:space="preserve">. </w:t>
      </w:r>
    </w:p>
    <w:p>
      <w:r>
        <w:rPr/>
        <w:t>THE POLIS PROJECT, Polis Archive: Huda Fakhreddine reads Ibrahim Nasrallah's poem 'Filastini',</w:t>
      </w:r>
      <w:r>
        <w:rPr/>
        <w:t xml:space="preserve">YouTube, </w:t>
      </w:r>
      <w:r>
        <w:rPr/>
        <w:t>Oct</w:t>
      </w:r>
      <w:r>
        <w:rPr/>
        <w:t>.</w:t>
      </w:r>
      <w:r>
        <w:rPr/>
        <w:t xml:space="preserve"> 2, 2024</w:t>
      </w:r>
      <w:r>
        <w:rPr/>
        <w:t xml:space="preserve">, </w:t>
      </w:r>
      <w:r>
        <w:rPr/>
        <w:t xml:space="preserve">. </w:t>
      </w:r>
    </w:p>
    <w:p>
      <w:r>
        <w:rPr/>
        <w:t xml:space="preserve">Watson Institute for International and Public Affairs, </w:t>
      </w:r>
      <w:r>
        <w:rPr/>
        <w:t>Palestinian: Every Time They Erase Us, We Become Clearer | Ibrahim Nasrallah and Huda Fakhreddine</w:t>
      </w:r>
      <w:r>
        <w:rPr/>
        <w:t>, YouTube, Oct. 11, 2024,</w:t>
      </w:r>
      <w:r>
        <w:rPr/>
        <w:t xml:space="preserve"> </w:t>
      </w:r>
      <w:r>
        <w:rPr/>
        <w:t xml:space="preserve">. </w:t>
      </w:r>
    </w:p>
    <w:p>
      <w:r>
        <w:rPr/>
        <w:t>Sebastián Sánchez</w:t>
      </w:r>
      <w:r>
        <w:rPr/>
        <w:t xml:space="preserve">, </w:t>
      </w:r>
      <w:r>
        <w:rPr/>
        <w:t>Palestinian Poetry is Poetry for All Time: An Interview with Huda J. Fakhreddine</w:t>
      </w:r>
      <w:r>
        <w:rPr/>
        <w:t xml:space="preserve">, Asymptote, </w:t>
      </w:r>
      <w:r>
        <w:rPr/>
        <w:t>Apr</w:t>
      </w:r>
      <w:r>
        <w:rPr/>
        <w:t>.</w:t>
      </w:r>
      <w:r>
        <w:rPr/>
        <w:t xml:space="preserve"> 3, 2024</w:t>
      </w:r>
      <w:r>
        <w:rPr/>
        <w:t xml:space="preserve">, </w:t>
      </w:r>
      <w:r>
        <w:rPr/>
        <w:t xml:space="preserve">. </w:t>
      </w:r>
    </w:p>
    <w:p>
      <w:r>
        <w:rPr/>
        <w:t>John Farmer, Jr.</w:t>
      </w:r>
    </w:p>
    <w:p>
      <w:r>
        <w:rPr/>
        <w:t xml:space="preserve">John Farmer Jr., </w:t>
      </w:r>
      <w:r>
        <w:rPr/>
        <w:t>In Israel and Gaza, the ultimate failure of politics</w:t>
      </w:r>
      <w:r>
        <w:rPr/>
        <w:t xml:space="preserve">, NJ.com, Oct. 23, 2023, </w:t>
      </w:r>
      <w:r>
        <w:rPr/>
        <w:t>.</w:t>
      </w:r>
    </w:p>
    <w:p>
      <w:r>
        <w:rPr/>
        <w:t>John Farmer Jr.,</w:t>
      </w:r>
      <w:r>
        <w:rPr/>
        <w:t xml:space="preserve"> </w:t>
      </w:r>
      <w:r>
        <w:rPr/>
        <w:t>Wholesale human slaughter should never become common</w:t>
      </w:r>
      <w:r>
        <w:rPr/>
        <w:t>, NJ.com, Nov.</w:t>
      </w:r>
      <w:r>
        <w:rPr/>
        <w:t xml:space="preserve"> </w:t>
      </w:r>
      <w:r>
        <w:rPr/>
        <w:t xml:space="preserve">19, 2023, </w:t>
      </w:r>
      <w:r>
        <w:rPr/>
        <w:t>.</w:t>
      </w:r>
    </w:p>
    <w:p>
      <w:r>
        <w:rPr/>
        <w:t>John Farmer Jr.</w:t>
      </w:r>
      <w:r>
        <w:rPr/>
        <w:t xml:space="preserve"> &amp; Kevin Shaeffer</w:t>
      </w:r>
      <w:r>
        <w:rPr/>
        <w:t xml:space="preserve">, </w:t>
      </w:r>
      <w:r>
        <w:rPr/>
        <w:t>Summer of Threat 2024: America’s security watchdogs are barking. Are we listening?</w:t>
      </w:r>
      <w:r>
        <w:rPr/>
        <w:t xml:space="preserve">, </w:t>
      </w:r>
      <w:r>
        <w:rPr/>
        <w:t>northjersey.com</w:t>
      </w:r>
      <w:r>
        <w:rPr/>
        <w:t xml:space="preserve">, </w:t>
      </w:r>
      <w:r>
        <w:rPr/>
        <w:t>Jun</w:t>
      </w:r>
      <w:r>
        <w:rPr/>
        <w:t>.</w:t>
      </w:r>
      <w:r>
        <w:rPr/>
        <w:t xml:space="preserve"> 27</w:t>
      </w:r>
      <w:r>
        <w:rPr/>
        <w:t>, 202</w:t>
      </w:r>
      <w:r>
        <w:rPr/>
        <w:t>4</w:t>
      </w:r>
      <w:r>
        <w:rPr/>
        <w:t>,</w:t>
      </w:r>
      <w:r>
        <w:rPr/>
        <w:t xml:space="preserve"> </w:t>
      </w:r>
      <w:r>
        <w:rPr/>
        <w:t xml:space="preserve">. </w:t>
      </w:r>
    </w:p>
    <w:p>
      <w:r>
        <w:rPr/>
        <w:t xml:space="preserve">John Farmer, </w:t>
      </w:r>
      <w:r>
        <w:rPr/>
        <w:t>Farmer: Echoes of 1968</w:t>
      </w:r>
      <w:r>
        <w:rPr/>
        <w:t xml:space="preserve">, New Jersey Globe, Aug. 23, 2024, </w:t>
      </w:r>
      <w:r>
        <w:rPr/>
        <w:t xml:space="preserve">. </w:t>
      </w:r>
    </w:p>
    <w:p>
      <w:r>
        <w:rPr/>
        <w:t>State of Affairs with Steve Adubato,</w:t>
      </w:r>
      <w:r>
        <w:rPr/>
        <w:t xml:space="preserve"> </w:t>
      </w:r>
      <w:r>
        <w:rPr/>
        <w:t>Atiya Weiss &amp; Debra Lancaster; John Farmer</w:t>
      </w:r>
      <w:r>
        <w:rPr/>
        <w:t xml:space="preserve">, PBS, Nov. 2, 2024, </w:t>
      </w:r>
      <w:r>
        <w:rPr/>
        <w:t xml:space="preserve">. </w:t>
      </w:r>
    </w:p>
    <w:p>
      <w:r>
        <w:rPr/>
        <w:t xml:space="preserve">John Farmer, </w:t>
      </w:r>
      <w:r>
        <w:rPr/>
        <w:t>The great American social influencer: Thomas Paine | Opinion</w:t>
      </w:r>
      <w:r>
        <w:rPr/>
        <w:t xml:space="preserve">, NJ.com, Jul. 9, 2024, </w:t>
      </w:r>
      <w:r>
        <w:rPr/>
        <w:t xml:space="preserve">. </w:t>
      </w:r>
    </w:p>
    <w:p>
      <w:r>
        <w:rPr/>
        <w:t xml:space="preserve">John Farmer, </w:t>
      </w:r>
      <w:r>
        <w:rPr/>
        <w:t>Farmer: Was Nixon right after all? | Opinion</w:t>
      </w:r>
      <w:r>
        <w:rPr/>
        <w:t xml:space="preserve">, NJ.com, Jul. 3, 2024, </w:t>
      </w:r>
      <w:r>
        <w:rPr/>
        <w:t xml:space="preserve">. </w:t>
      </w:r>
    </w:p>
    <w:p>
      <w:r>
        <w:rPr/>
        <w:t>Jonathan Feingold</w:t>
      </w:r>
      <w:r>
        <w:rPr/>
        <w:t xml:space="preserve"> </w:t>
      </w:r>
    </w:p>
    <w:p>
      <w:r>
        <w:rPr/>
        <w:t xml:space="preserve">Feingold, Jonathan. “Harvard’s New Antisemitism Policy Hurts Jews, Helps Trump.” </w:t>
      </w:r>
      <w:r>
        <w:rPr/>
        <w:t>The Hill</w:t>
      </w:r>
      <w:r>
        <w:rPr/>
        <w:t xml:space="preserve">, Feb. 13 2025, </w:t>
      </w:r>
      <w:r>
        <w:rPr/>
        <w:t xml:space="preserve">. </w:t>
      </w:r>
    </w:p>
    <w:p>
      <w:r>
        <w:rPr/>
        <w:t xml:space="preserve">Feingold, Jonathan. “Academic Freedom Requires DEI; the AAUP Gets It (Opinion).” </w:t>
      </w:r>
      <w:r>
        <w:rPr/>
        <w:t>Inside Higher Ed</w:t>
      </w:r>
      <w:r>
        <w:rPr/>
        <w:t xml:space="preserve">, Jan. 9, 2025, </w:t>
      </w:r>
      <w:r>
        <w:rPr/>
        <w:t xml:space="preserve">. </w:t>
      </w:r>
    </w:p>
    <w:p>
      <w:r>
        <w:rPr/>
        <w:t>J</w:t>
      </w:r>
      <w:r>
        <w:rPr/>
        <w:t>onathan Feingold,</w:t>
      </w:r>
      <w:r>
        <w:rPr/>
        <w:t xml:space="preserve"> </w:t>
      </w:r>
      <w:r>
        <w:rPr/>
        <w:t>Justice is (color)blind: Why DEI isn’t likely to go away any time soon</w:t>
      </w:r>
      <w:r>
        <w:rPr/>
        <w:t xml:space="preserve">, </w:t>
      </w:r>
      <w:r>
        <w:rPr/>
        <w:t>Hill</w:t>
      </w:r>
      <w:r>
        <w:rPr/>
        <w:t xml:space="preserve">, </w:t>
      </w:r>
      <w:r>
        <w:rPr/>
        <w:t>Jul</w:t>
      </w:r>
      <w:r>
        <w:rPr/>
        <w:t>.</w:t>
      </w:r>
      <w:r>
        <w:rPr/>
        <w:t xml:space="preserve"> 3</w:t>
      </w:r>
      <w:r>
        <w:rPr/>
        <w:t>, 202</w:t>
      </w:r>
      <w:r>
        <w:rPr/>
        <w:t>4</w:t>
      </w:r>
      <w:r>
        <w:rPr/>
        <w:t>,</w:t>
      </w:r>
      <w:r>
        <w:rPr/>
        <w:t xml:space="preserve"> </w:t>
      </w:r>
      <w:r>
        <w:rPr/>
        <w:t>.</w:t>
      </w:r>
    </w:p>
    <w:p>
      <w:r>
        <w:rPr/>
        <w:t>Jonathan Feingold,</w:t>
      </w:r>
      <w:r>
        <w:rPr/>
        <w:t xml:space="preserve"> </w:t>
      </w:r>
      <w:r>
        <w:rPr/>
        <w:t>The GOP’s Bad Faith Focus on Campus Antisemitism</w:t>
      </w:r>
      <w:r>
        <w:rPr/>
        <w:t xml:space="preserve">, </w:t>
      </w:r>
      <w:r>
        <w:rPr/>
        <w:t>Inside Higher Ed, (Jul</w:t>
      </w:r>
      <w:r>
        <w:rPr/>
        <w:t>.</w:t>
      </w:r>
      <w:r>
        <w:rPr/>
        <w:t xml:space="preserve"> 9</w:t>
      </w:r>
      <w:r>
        <w:rPr/>
        <w:t>, 202</w:t>
      </w:r>
      <w:r>
        <w:rPr/>
        <w:t>4),</w:t>
      </w:r>
      <w:r>
        <w:rPr/>
        <w:t xml:space="preserve"> </w:t>
      </w:r>
      <w:r>
        <w:rPr/>
        <w:t>.</w:t>
      </w:r>
      <w:r>
        <w:rPr/>
        <w:t xml:space="preserve"> </w:t>
      </w:r>
    </w:p>
    <w:p>
      <w:r>
        <w:rPr/>
        <w:t xml:space="preserve">Jonathan Feingold, </w:t>
      </w:r>
      <w:r>
        <w:rPr/>
        <w:t>Could Florida Colleges be the Blueprint for Trump’s War on Education?</w:t>
      </w:r>
      <w:r>
        <w:rPr/>
        <w:t xml:space="preserve">, The Emancipator, Nov. 26, 2024, </w:t>
      </w:r>
      <w:r>
        <w:rPr/>
        <w:t xml:space="preserve">. </w:t>
      </w:r>
    </w:p>
    <w:p>
      <w:r>
        <w:rPr/>
        <w:t>Katherine M. Franke</w:t>
      </w:r>
    </w:p>
    <w:p>
      <w:r>
        <w:rPr/>
        <w:t xml:space="preserve">Franke, Katherine M. “Professor Katherine Franke on Being Fired from Columbia Law School for Palestine Advocacy.” </w:t>
      </w:r>
      <w:r>
        <w:rPr/>
        <w:t>Informed Comment</w:t>
      </w:r>
      <w:r>
        <w:rPr/>
        <w:t xml:space="preserve">, 15 Jan. 2025, </w:t>
      </w:r>
      <w:r>
        <w:rPr/>
        <w:t>.</w:t>
      </w:r>
      <w:r>
        <w:rPr/>
        <w:t xml:space="preserve"> </w:t>
      </w:r>
    </w:p>
    <w:p>
      <w:r>
        <w:rPr/>
        <w:t>Betts, Anna. “Pro-Palestinian Professor Says She Was Forced out of Columbia University.” The Guardian, The Guardian, Jan. 13</w:t>
      </w:r>
      <w:r>
        <w:rPr/>
        <w:t xml:space="preserve">, </w:t>
      </w:r>
      <w:r>
        <w:rPr/>
        <w:t xml:space="preserve"> 2025, </w:t>
      </w:r>
    </w:p>
    <w:p>
      <w:r>
        <w:rPr/>
        <w:t>.</w:t>
      </w:r>
      <w:r>
        <w:rPr/>
        <w:t xml:space="preserve"> </w:t>
      </w:r>
    </w:p>
    <w:p>
      <w:r>
        <w:rPr/>
        <w:t>Saul, Stephanie. “Columbia Professor Katherine Franke Says She Was Forced to Retire because of Ac</w:t>
      </w:r>
      <w:r>
        <w:rPr/>
        <w:t xml:space="preserve">tivism.” The New York Times, </w:t>
      </w:r>
      <w:r>
        <w:rPr/>
        <w:t>Jan.</w:t>
      </w:r>
      <w:r>
        <w:rPr/>
        <w:t xml:space="preserve"> 11,</w:t>
      </w:r>
      <w:r>
        <w:rPr/>
        <w:t xml:space="preserve"> 2025, </w:t>
      </w:r>
      <w:r>
        <w:rPr/>
        <w:t>.</w:t>
      </w:r>
      <w:r>
        <w:rPr/>
        <w:t xml:space="preserve"> </w:t>
      </w:r>
    </w:p>
    <w:p>
      <w:r>
        <w:rPr>
          <w:i/>
        </w:rPr>
        <w:t>Professors Slam Comunbia’s Response to Chemical Skunk Attack on Students on Pro-Palestine Protest</w:t>
      </w:r>
      <w:r>
        <w:rPr>
          <w:i/>
        </w:rPr>
        <w:t xml:space="preserve"> </w:t>
      </w:r>
      <w:r>
        <w:rPr/>
        <w:t xml:space="preserve">(Democracy Now! online broadcast </w:t>
      </w:r>
      <w:r>
        <w:rPr/>
        <w:t>Jan</w:t>
      </w:r>
      <w:r>
        <w:rPr/>
        <w:t xml:space="preserve">. </w:t>
      </w:r>
      <w:r>
        <w:rPr/>
        <w:t>25</w:t>
      </w:r>
      <w:r>
        <w:rPr/>
        <w:t>, 2024),</w:t>
      </w:r>
      <w:r>
        <w:rPr/>
        <w:t xml:space="preserve"> </w:t>
      </w:r>
      <w:r>
        <w:rPr/>
        <w:t>https://www.democracynow.org/2024/1/25/columbia_palestine_protest_attack</w:t>
      </w:r>
      <w:r>
        <w:rPr/>
        <w:t>.</w:t>
      </w:r>
    </w:p>
    <w:p>
      <w:r>
        <w:rPr/>
        <w:t>Katherine M. Franke</w:t>
      </w:r>
      <w:r>
        <w:rPr/>
        <w:t xml:space="preserve">, </w:t>
      </w:r>
      <w:r>
        <w:rPr/>
        <w:t>Columbia is Waging War on Dissent</w:t>
      </w:r>
      <w:r>
        <w:rPr/>
        <w:t xml:space="preserve">, </w:t>
      </w:r>
      <w:r>
        <w:rPr/>
        <w:t>Nation</w:t>
      </w:r>
      <w:r>
        <w:rPr/>
        <w:t xml:space="preserve">, </w:t>
      </w:r>
      <w:r>
        <w:rPr/>
        <w:t>Apr</w:t>
      </w:r>
      <w:r>
        <w:rPr/>
        <w:t xml:space="preserve">. </w:t>
      </w:r>
      <w:r>
        <w:rPr/>
        <w:t>1</w:t>
      </w:r>
      <w:r>
        <w:rPr/>
        <w:t>, 202</w:t>
      </w:r>
      <w:r>
        <w:rPr/>
        <w:t>4</w:t>
      </w:r>
      <w:r>
        <w:rPr/>
        <w:t>,</w:t>
      </w:r>
      <w:r>
        <w:rPr/>
        <w:t xml:space="preserve"> </w:t>
      </w:r>
      <w:r>
        <w:rPr/>
        <w:t>https://www.thenation.com/article/society/columbia-lawsuit-israel-antisemitism/</w:t>
      </w:r>
      <w:r>
        <w:rPr/>
        <w:t>.</w:t>
      </w:r>
    </w:p>
    <w:p>
      <w:r>
        <w:rPr/>
        <w:t>Brittany Friedman</w:t>
      </w:r>
    </w:p>
    <w:p>
      <w:r>
        <w:rPr/>
        <w:t xml:space="preserve">BlackPressUSA. “Power, Oppression, and Expression: The Arts and the Fight for Justice in Prisons.” </w:t>
      </w:r>
      <w:r>
        <w:rPr>
          <w:i/>
        </w:rPr>
        <w:t>Blackpressusa.com</w:t>
      </w:r>
      <w:r>
        <w:rPr/>
        <w:t xml:space="preserve">, Feb. </w:t>
      </w:r>
      <w:r>
        <w:rPr/>
        <w:t xml:space="preserve">25, </w:t>
      </w:r>
      <w:r>
        <w:rPr/>
        <w:t xml:space="preserve">2025, </w:t>
      </w:r>
    </w:p>
    <w:p>
      <w:r>
        <w:rPr/>
        <w:t>.</w:t>
      </w:r>
      <w:r>
        <w:rPr/>
        <w:t xml:space="preserve"> </w:t>
      </w:r>
    </w:p>
    <w:p>
      <w:r>
        <w:rPr/>
        <w:t xml:space="preserve">C-SPAN. “Prison Gangs.” </w:t>
      </w:r>
      <w:r>
        <w:rPr>
          <w:i/>
        </w:rPr>
        <w:t>C-SPAN.org</w:t>
      </w:r>
      <w:r>
        <w:rPr/>
        <w:t xml:space="preserve">, C-SPAN, Jan. </w:t>
      </w:r>
      <w:r>
        <w:rPr/>
        <w:t xml:space="preserve">28, </w:t>
      </w:r>
      <w:r>
        <w:rPr/>
        <w:t xml:space="preserve">2025, </w:t>
      </w:r>
    </w:p>
    <w:p>
      <w:r>
        <w:rPr/>
        <w:t>.</w:t>
      </w:r>
      <w:r>
        <w:rPr/>
        <w:t xml:space="preserve"> </w:t>
      </w:r>
    </w:p>
    <w:p>
      <w:r>
        <w:rPr/>
        <w:t xml:space="preserve">“Carceral Apartheid W/ Brittany Friedman - Fund Drive Special | KPFA.” </w:t>
      </w:r>
      <w:r>
        <w:rPr/>
        <w:t>KPFA</w:t>
      </w:r>
      <w:r>
        <w:rPr/>
        <w:t xml:space="preserve">, Feb. </w:t>
      </w:r>
      <w:r>
        <w:rPr/>
        <w:t xml:space="preserve">19, </w:t>
      </w:r>
      <w:r>
        <w:rPr/>
        <w:t xml:space="preserve">2025, </w:t>
      </w:r>
      <w:r>
        <w:rPr/>
        <w:t>.</w:t>
      </w:r>
      <w:r>
        <w:rPr/>
        <w:t xml:space="preserve">  </w:t>
      </w:r>
    </w:p>
    <w:p>
      <w:r>
        <w:rPr/>
        <w:t xml:space="preserve">Dionne, Evette. “Do Lies and White Supremacists Run U.S. Prisons?” </w:t>
      </w:r>
      <w:r>
        <w:rPr/>
        <w:t>YES! Magazine</w:t>
      </w:r>
      <w:r>
        <w:rPr/>
        <w:t xml:space="preserve">, Jan. </w:t>
      </w:r>
      <w:r>
        <w:rPr/>
        <w:t xml:space="preserve">30, </w:t>
      </w:r>
      <w:r>
        <w:rPr/>
        <w:t xml:space="preserve">2025, </w:t>
      </w:r>
      <w:r>
        <w:rPr/>
        <w:t>.</w:t>
      </w:r>
    </w:p>
    <w:p>
      <w:r>
        <w:rPr/>
        <w:t xml:space="preserve">Friedman, Brittany. “History Cautions against Pardons for Jan. 6 Rioters.” </w:t>
      </w:r>
      <w:r>
        <w:rPr/>
        <w:t>TIME</w:t>
      </w:r>
      <w:r>
        <w:rPr/>
        <w:t>, 6 Jan. 2025, time.com/7204977/jan-6-pardon-history/.</w:t>
      </w:r>
    </w:p>
    <w:p>
      <w:r>
        <w:rPr/>
        <w:t>Friedman, Brittany</w:t>
      </w:r>
      <w:r>
        <w:rPr/>
        <w:t xml:space="preserve">. “What Is Wrong with Monetary Sanctions? Directions for Policy, Practice, and Research - Fines and Fees Justice Center.” </w:t>
      </w:r>
      <w:r>
        <w:rPr/>
        <w:t>Fines and Fees Justice Center</w:t>
      </w:r>
      <w:r>
        <w:rPr/>
        <w:t xml:space="preserve">, </w:t>
      </w:r>
      <w:r>
        <w:rPr/>
        <w:t xml:space="preserve">Jan. </w:t>
      </w:r>
      <w:r>
        <w:rPr/>
        <w:t xml:space="preserve">23, </w:t>
      </w:r>
      <w:r>
        <w:rPr/>
        <w:t xml:space="preserve">2022, </w:t>
      </w:r>
    </w:p>
    <w:p>
      <w:r>
        <w:rPr/>
        <w:t>.</w:t>
      </w:r>
      <w:r>
        <w:rPr/>
        <w:t xml:space="preserve"> </w:t>
      </w:r>
    </w:p>
    <w:p>
      <w:r>
        <w:rPr/>
        <w:t xml:space="preserve">Friedman, Brittany, and Raquel Delerme. “We Study Mass Surveillance for Social Control, and We See Trump Laying </w:t>
      </w:r>
      <w:r>
        <w:rPr/>
        <w:t xml:space="preserve">the Groundwork to “Contain” People of Color and Immigrants.” </w:t>
      </w:r>
      <w:r>
        <w:rPr/>
        <w:t>The Conversation</w:t>
      </w:r>
      <w:r>
        <w:rPr/>
        <w:t xml:space="preserve">, Feb. </w:t>
      </w:r>
      <w:r>
        <w:rPr/>
        <w:t xml:space="preserve">21, </w:t>
      </w:r>
      <w:r>
        <w:rPr/>
        <w:t xml:space="preserve">2025, </w:t>
      </w:r>
    </w:p>
    <w:p>
      <w:r>
        <w:rPr/>
        <w:t>.</w:t>
      </w:r>
      <w:r>
        <w:rPr/>
        <w:t xml:space="preserve"> </w:t>
      </w:r>
    </w:p>
    <w:p>
      <w:r>
        <w:rPr/>
        <w:t xml:space="preserve">“New Book on U.S. Prison System Asks “What If the System Isn’t Broken, but Running the Way It Was Designed?”” </w:t>
      </w:r>
      <w:r>
        <w:rPr/>
        <w:t>GirlTalkHQ</w:t>
      </w:r>
      <w:r>
        <w:rPr/>
        <w:t xml:space="preserve">, Feb. </w:t>
      </w:r>
      <w:r>
        <w:rPr/>
        <w:t xml:space="preserve">20, </w:t>
      </w:r>
      <w:r>
        <w:rPr/>
        <w:t xml:space="preserve">2025, </w:t>
      </w:r>
    </w:p>
    <w:p>
      <w:r>
        <w:rPr/>
        <w:t>.</w:t>
      </w:r>
      <w:r>
        <w:rPr/>
        <w:t xml:space="preserve"> </w:t>
      </w:r>
      <w:r>
        <w:rPr/>
        <w:t xml:space="preserve"> </w:t>
      </w:r>
      <w:r>
        <w:rPr/>
        <w:t xml:space="preserve"> </w:t>
      </w:r>
    </w:p>
    <w:p>
      <w:r>
        <w:rPr/>
        <w:t>Emmaia Gelman</w:t>
      </w:r>
    </w:p>
    <w:p>
      <w:r>
        <w:rPr/>
        <w:t xml:space="preserve">Emmaia Gelman, </w:t>
      </w:r>
      <w:r>
        <w:rPr/>
        <w:t>The Anti-Defamation League is fueling war</w:t>
      </w:r>
      <w:r>
        <w:rPr/>
        <w:t xml:space="preserve">, Mondoweiss, Oct. 18, 2023, </w:t>
      </w:r>
      <w:r>
        <w:rPr/>
        <w:t>.</w:t>
      </w:r>
    </w:p>
    <w:p>
      <w:r>
        <w:rPr>
          <w:i/>
        </w:rPr>
        <w:t>A Surge in American Jewish Left Organizing</w:t>
      </w:r>
      <w:r>
        <w:rPr>
          <w:i/>
        </w:rPr>
        <w:t xml:space="preserve"> </w:t>
      </w:r>
      <w:r>
        <w:rPr/>
        <w:t>(</w:t>
      </w:r>
      <w:r>
        <w:rPr/>
        <w:t>One the Nose</w:t>
      </w:r>
      <w:r>
        <w:rPr/>
        <w:t xml:space="preserve"> </w:t>
      </w:r>
      <w:r>
        <w:rPr/>
        <w:t>podcast</w:t>
      </w:r>
      <w:r>
        <w:rPr/>
        <w:t xml:space="preserve"> Oct. </w:t>
      </w:r>
      <w:r>
        <w:rPr/>
        <w:t>31</w:t>
      </w:r>
      <w:r>
        <w:rPr/>
        <w:t>, 2024),</w:t>
      </w:r>
      <w:r>
        <w:rPr/>
        <w:t xml:space="preserve"> </w:t>
      </w:r>
      <w:r>
        <w:rPr/>
        <w:t>https://jewishcurrents.org/a-surge-in-american-jewish-left-organizing</w:t>
      </w:r>
      <w:r>
        <w:rPr/>
        <w:t>.</w:t>
      </w:r>
    </w:p>
    <w:p>
      <w:r>
        <w:rPr/>
        <w:t xml:space="preserve">Emmaia Gelman, </w:t>
      </w:r>
      <w:r>
        <w:rPr/>
        <w:t>It’s Time to Break With the ADL as a Source for News and Research on Extremism</w:t>
      </w:r>
      <w:r>
        <w:rPr/>
        <w:t xml:space="preserve">, Truthout, Dec. 15, 2023, </w:t>
      </w:r>
      <w:r>
        <w:rPr/>
        <w:t>.</w:t>
      </w:r>
    </w:p>
    <w:p>
      <w:r>
        <w:rPr/>
        <w:t>Jadaliyya</w:t>
      </w:r>
      <w:r>
        <w:rPr/>
        <w:t>,</w:t>
      </w:r>
      <w:r>
        <w:rPr/>
        <w:t xml:space="preserve"> </w:t>
      </w:r>
      <w:r>
        <w:rPr>
          <w:i/>
        </w:rPr>
        <w:t>Who is Targeting Faculty? w/ Emmaia Gelman &amp; Isaac Kamola</w:t>
      </w:r>
      <w:r>
        <w:rPr/>
        <w:t xml:space="preserve">, </w:t>
      </w:r>
      <w:r>
        <w:rPr/>
        <w:t>YOUTUBE</w:t>
      </w:r>
      <w:r>
        <w:rPr/>
        <w:t xml:space="preserve"> (</w:t>
      </w:r>
      <w:r>
        <w:rPr/>
        <w:t>Jun. 19</w:t>
      </w:r>
      <w:r>
        <w:rPr/>
        <w:t>, 202</w:t>
      </w:r>
      <w:r>
        <w:rPr/>
        <w:t>4</w:t>
      </w:r>
      <w:r>
        <w:rPr/>
        <w:t>),</w:t>
      </w:r>
      <w:r>
        <w:rPr/>
        <w:t xml:space="preserve"> </w:t>
      </w:r>
      <w:r>
        <w:rPr/>
        <w:t>https://www.youtube.com/watch?v=8D7LvFgMiDs</w:t>
      </w:r>
      <w:r>
        <w:rPr/>
        <w:t>.</w:t>
      </w:r>
    </w:p>
    <w:p>
      <w:r>
        <w:rPr/>
        <w:t>Ameena Ghaffar-Kucher</w:t>
      </w:r>
    </w:p>
    <w:p>
      <w:r>
        <w:rPr/>
        <w:t>Behrooz Ghamari-Tabrizi</w:t>
      </w:r>
    </w:p>
    <w:p>
      <w:r>
        <w:rPr/>
        <w:t>D. Asher Ghertner</w:t>
      </w:r>
    </w:p>
    <w:p>
      <w:r>
        <w:rPr/>
        <w:t>Rachel Godsil</w:t>
      </w:r>
    </w:p>
    <w:p>
      <w:r>
        <w:rPr/>
        <w:t xml:space="preserve">Wendy Greene </w:t>
      </w:r>
    </w:p>
    <w:p>
      <w:r>
        <w:rPr/>
        <w:t xml:space="preserve">Catherine M. Grosso </w:t>
      </w:r>
    </w:p>
    <w:p>
      <w:r>
        <w:rPr/>
        <w:t>Anju Gupta</w:t>
      </w:r>
    </w:p>
    <w:p>
      <w:r>
        <w:rPr/>
        <w:t xml:space="preserve">Zeynep </w:t>
      </w:r>
      <w:r>
        <w:rPr/>
        <w:t>Devrim Gürsel</w:t>
      </w:r>
    </w:p>
    <w:p>
      <w:r>
        <w:rPr/>
        <w:t>Farid Hafez</w:t>
      </w:r>
    </w:p>
    <w:p>
      <w:r>
        <w:rPr/>
        <w:t xml:space="preserve">Berna Kilic, Enes . “Farid Hafez on Violence, Imaginary Threats and Real Power Structures.” </w:t>
      </w:r>
      <w:r>
        <w:rPr/>
        <w:t>Türkiye Today</w:t>
      </w:r>
      <w:r>
        <w:rPr/>
        <w:t>, Jan. 8, 2025, www.turkiyetoday.com/world/farid-hafez-on-violence-imaginary-threats-and-real-power-100870/.</w:t>
      </w:r>
    </w:p>
    <w:p>
      <w:r>
        <w:rPr/>
        <w:t xml:space="preserve"> “Austrian Far-Right Victory Foreshadows Dystopia for Muslim Population.” </w:t>
      </w:r>
      <w:r>
        <w:rPr/>
        <w:t>Middle East Eye</w:t>
      </w:r>
      <w:r>
        <w:rPr/>
        <w:t xml:space="preserve">, Jan. 26, 2025, </w:t>
      </w:r>
    </w:p>
    <w:p>
      <w:r>
        <w:rPr/>
        <w:t xml:space="preserve">. </w:t>
      </w:r>
    </w:p>
    <w:p>
      <w:r>
        <w:rPr/>
        <w:t xml:space="preserve">Hafez, Farid. “On the Auschwitz Anniversary, Europe Cannot Ignore Its Far-Right Problem.” </w:t>
      </w:r>
      <w:r>
        <w:rPr/>
        <w:t>Al Jazeera</w:t>
      </w:r>
      <w:r>
        <w:rPr/>
        <w:t xml:space="preserve">, Jan. 27, 2025, </w:t>
      </w:r>
    </w:p>
    <w:p>
      <w:r>
        <w:rPr/>
        <w:t xml:space="preserve">. </w:t>
      </w:r>
    </w:p>
    <w:p>
      <w:r>
        <w:rPr/>
        <w:t>Farid Hafez,</w:t>
      </w:r>
      <w:r>
        <w:rPr/>
        <w:t xml:space="preserve"> </w:t>
      </w:r>
      <w:r>
        <w:rPr/>
        <w:t>Israel-Palestine war: Germany's march to illiberalism in the name of defending Israel</w:t>
      </w:r>
      <w:r>
        <w:rPr/>
        <w:t>, Middle E</w:t>
      </w:r>
      <w:r>
        <w:rPr/>
        <w:t>.</w:t>
      </w:r>
      <w:r>
        <w:rPr/>
        <w:t xml:space="preserve"> Eye, Nov. 6, 2023, </w:t>
      </w:r>
      <w:r>
        <w:rPr/>
        <w:t>.</w:t>
      </w:r>
    </w:p>
    <w:p>
      <w:r>
        <w:rPr/>
        <w:t xml:space="preserve">Farid Hafez, </w:t>
      </w:r>
      <w:r>
        <w:rPr/>
        <w:t>European governments fighting antisemitism with Islamophobia</w:t>
      </w:r>
      <w:r>
        <w:rPr/>
        <w:t xml:space="preserve">, Anadolu Ajansı, Nov. 14, 2023, </w:t>
      </w:r>
      <w:r>
        <w:rPr/>
        <w:t>.</w:t>
      </w:r>
    </w:p>
    <w:p>
      <w:r>
        <w:rPr/>
        <w:t xml:space="preserve">Farid Hafez, </w:t>
      </w:r>
      <w:r>
        <w:rPr/>
        <w:t>German rebuff of Gazxa ‘genocide’ also has roots in Nambia</w:t>
      </w:r>
      <w:r>
        <w:rPr/>
        <w:t xml:space="preserve">, </w:t>
      </w:r>
      <w:r>
        <w:rPr/>
        <w:t>EU Observer</w:t>
      </w:r>
      <w:r>
        <w:rPr/>
        <w:t xml:space="preserve">, Jan. </w:t>
      </w:r>
      <w:r>
        <w:rPr/>
        <w:t>18</w:t>
      </w:r>
      <w:r>
        <w:rPr/>
        <w:t>, 2024,</w:t>
      </w:r>
      <w:r>
        <w:rPr/>
        <w:t xml:space="preserve"> </w:t>
      </w:r>
      <w:r>
        <w:rPr/>
        <w:t>https://euobserver.com/eu-and-the-world/are04a0681</w:t>
      </w:r>
      <w:r>
        <w:rPr/>
        <w:t>.</w:t>
      </w:r>
    </w:p>
    <w:p>
      <w:r>
        <w:rPr/>
        <w:t xml:space="preserve">Farid Hafez, </w:t>
      </w:r>
      <w:r>
        <w:rPr/>
        <w:t>Protesting Germany's far-right: Fear of Africanisation, Orientalisation and Islamisation</w:t>
      </w:r>
      <w:r>
        <w:rPr/>
        <w:t xml:space="preserve">, Middle E. Monitor, Jan. 24, 2024, </w:t>
      </w:r>
      <w:r>
        <w:rPr/>
        <w:t>.</w:t>
      </w:r>
    </w:p>
    <w:p>
      <w:r>
        <w:rPr>
          <w:i/>
        </w:rPr>
        <w:t>Politicizing Island in Austria. On Far-Right Success in the Twenty-First Century</w:t>
      </w:r>
      <w:r>
        <w:rPr/>
        <w:t xml:space="preserve">, Brandeis University, Jan. 25, 2024, </w:t>
      </w:r>
      <w:r>
        <w:rPr/>
        <w:t>https://www.brandeis.edu/cges/news-events/spring-2024/240326-faridhafez.html</w:t>
      </w:r>
      <w:r>
        <w:rPr/>
        <w:t>.</w:t>
      </w:r>
    </w:p>
    <w:p>
      <w:r>
        <w:rPr/>
        <w:t xml:space="preserve">Farid Hafez, </w:t>
      </w:r>
      <w:r>
        <w:rPr/>
        <w:t>The Austrian state's attack on Muslims shows no sign of easing</w:t>
      </w:r>
      <w:r>
        <w:rPr/>
        <w:t xml:space="preserve">, Middle E. Eye, Mar. 10, 2024, </w:t>
      </w:r>
      <w:r>
        <w:rPr/>
        <w:t>.</w:t>
      </w:r>
    </w:p>
    <w:p>
      <w:r>
        <w:rPr/>
        <w:t>Jonathan Hafetz</w:t>
      </w:r>
    </w:p>
    <w:p>
      <w:r>
        <w:rPr/>
        <w:t xml:space="preserve">“Trump Wants to House Criminal Migrants at GITMO.” </w:t>
      </w:r>
      <w:r>
        <w:rPr/>
        <w:t>LiveNOW from FOX</w:t>
      </w:r>
      <w:r>
        <w:rPr/>
        <w:t>, 1 Feb. 2025,</w:t>
      </w:r>
    </w:p>
    <w:p>
      <w:r>
        <w:rPr/>
        <w:t xml:space="preserve">. </w:t>
      </w:r>
    </w:p>
    <w:p>
      <w:r>
        <w:rPr/>
        <w:t xml:space="preserve">Hafetz, Jonathan, and Rebecca Ingber. “What Just Happened: At Guantanamo’s Migrant Operation Center.” </w:t>
      </w:r>
      <w:r>
        <w:rPr/>
        <w:t>Just Security</w:t>
      </w:r>
      <w:r>
        <w:rPr/>
        <w:t xml:space="preserve">, Feb. 6, 2025, </w:t>
      </w:r>
    </w:p>
    <w:p>
      <w:r>
        <w:rPr/>
        <w:t>.</w:t>
      </w:r>
      <w:r>
        <w:rPr/>
        <w:t xml:space="preserve"> </w:t>
      </w:r>
    </w:p>
    <w:p>
      <w:r>
        <w:rPr/>
        <w:t>J</w:t>
      </w:r>
      <w:r>
        <w:rPr/>
        <w:t xml:space="preserve">onathan Hafetz &amp; Sahar Aziz, </w:t>
      </w:r>
      <w:r>
        <w:rPr/>
        <w:t>How a Leading Definition of Antisemitism Has Been Weaponized Against Israel’s Critics</w:t>
      </w:r>
      <w:r>
        <w:rPr/>
        <w:t xml:space="preserve">, Nation, Dec. 27, 2023, </w:t>
      </w:r>
      <w:r>
        <w:rPr/>
        <w:t>.</w:t>
      </w:r>
      <w:r>
        <w:rPr/>
        <w:t xml:space="preserve">  </w:t>
      </w:r>
    </w:p>
    <w:p>
      <w:r>
        <w:rPr/>
        <w:t xml:space="preserve">Jonathan Hafetz, </w:t>
      </w:r>
      <w:r>
        <w:rPr/>
        <w:t>Trump’s Challenge to Democracy Through the Lens of Transitional Justice</w:t>
      </w:r>
      <w:r>
        <w:rPr/>
        <w:t xml:space="preserve">, </w:t>
      </w:r>
      <w:r>
        <w:rPr/>
        <w:t>Just Security</w:t>
      </w:r>
      <w:r>
        <w:rPr/>
        <w:t xml:space="preserve">, </w:t>
      </w:r>
      <w:r>
        <w:rPr/>
        <w:t>Apr</w:t>
      </w:r>
      <w:r>
        <w:rPr/>
        <w:t xml:space="preserve">. </w:t>
      </w:r>
      <w:r>
        <w:rPr/>
        <w:t>18</w:t>
      </w:r>
      <w:r>
        <w:rPr/>
        <w:t>, 202</w:t>
      </w:r>
      <w:r>
        <w:rPr/>
        <w:t>4</w:t>
      </w:r>
      <w:r>
        <w:rPr/>
        <w:t>,</w:t>
      </w:r>
      <w:r>
        <w:rPr/>
        <w:t xml:space="preserve"> </w:t>
      </w:r>
      <w:r>
        <w:rPr/>
        <w:t>https://www.justsecurity.org/94714/trump-democracy-transitional-justice/</w:t>
      </w:r>
      <w:r>
        <w:rPr/>
        <w:t>.</w:t>
      </w:r>
    </w:p>
    <w:p>
      <w:r>
        <w:rPr/>
        <w:t>Haider Ala Hamoudi</w:t>
      </w:r>
    </w:p>
    <w:p>
      <w:r>
        <w:rPr/>
        <w:t>Rebecca Hankins</w:t>
      </w:r>
    </w:p>
    <w:p>
      <w:r>
        <w:rPr/>
        <w:t>Adil Haque</w:t>
      </w:r>
    </w:p>
    <w:p>
      <w:r>
        <w:rPr/>
        <w:t xml:space="preserve">Adil Ahmad Haque, </w:t>
      </w:r>
      <w:r>
        <w:rPr/>
        <w:t>Enough: Self-Defense and Proportionality in the Israel-Hamas Conflict</w:t>
      </w:r>
      <w:r>
        <w:rPr/>
        <w:t>, Just Sec</w:t>
      </w:r>
      <w:r>
        <w:rPr/>
        <w:t>.</w:t>
      </w:r>
      <w:r>
        <w:rPr/>
        <w:t xml:space="preserve"> Nov. 6, 2023, </w:t>
      </w:r>
      <w:r>
        <w:rPr/>
        <w:t>.</w:t>
      </w:r>
    </w:p>
    <w:p>
      <w:r>
        <w:rPr>
          <w:i/>
        </w:rPr>
        <w:t>Law Professor: Israel and Hamas violating humanitarian law</w:t>
      </w:r>
      <w:r>
        <w:rPr/>
        <w:t xml:space="preserve">, </w:t>
      </w:r>
      <w:r>
        <w:rPr/>
        <w:t>CNN</w:t>
      </w:r>
      <w:r>
        <w:rPr/>
        <w:t xml:space="preserve">, </w:t>
      </w:r>
      <w:r>
        <w:rPr/>
        <w:t>Nov</w:t>
      </w:r>
      <w:r>
        <w:rPr/>
        <w:t xml:space="preserve">. </w:t>
      </w:r>
      <w:r>
        <w:rPr/>
        <w:t>18</w:t>
      </w:r>
      <w:r>
        <w:rPr/>
        <w:t>, 2023,</w:t>
      </w:r>
      <w:r>
        <w:rPr/>
        <w:t xml:space="preserve"> </w:t>
      </w:r>
      <w:r>
        <w:rPr/>
        <w:t>.</w:t>
      </w:r>
    </w:p>
    <w:p>
      <w:r>
        <w:rPr/>
        <w:t xml:space="preserve">Adil Ahmad Haque, </w:t>
      </w:r>
      <w:r>
        <w:rPr/>
        <w:t>How the International Court of Justice Should Stop the War in Gaza</w:t>
      </w:r>
      <w:r>
        <w:rPr/>
        <w:t xml:space="preserve">, Just Sec., Jan. 15, 2024, </w:t>
      </w:r>
      <w:r>
        <w:rPr/>
        <w:t>.</w:t>
      </w:r>
    </w:p>
    <w:p>
      <w:r>
        <w:rPr>
          <w:i/>
        </w:rPr>
        <w:t xml:space="preserve">Is Israel Committing Genocide? </w:t>
      </w:r>
      <w:r>
        <w:rPr/>
        <w:t>(Slate podcast Jan. 17, 2024)</w:t>
      </w:r>
      <w:r>
        <w:rPr/>
        <w:t xml:space="preserve">, </w:t>
      </w:r>
      <w:r>
        <w:rPr/>
        <w:t>https://slate.com/podcasts/what-next/2024/01/israel-defends-itself-against-genocide-claims</w:t>
      </w:r>
      <w:r>
        <w:rPr/>
        <w:t>.</w:t>
      </w:r>
    </w:p>
    <w:p>
      <w:r>
        <w:rPr>
          <w:i/>
        </w:rPr>
        <w:t>Israel denies genocide accusations at top U.N. Court</w:t>
      </w:r>
      <w:r>
        <w:rPr/>
        <w:t xml:space="preserve">, </w:t>
      </w:r>
      <w:r>
        <w:rPr/>
        <w:t>CNN</w:t>
      </w:r>
      <w:r>
        <w:rPr/>
        <w:t xml:space="preserve">, </w:t>
      </w:r>
      <w:r>
        <w:rPr/>
        <w:t>Jan</w:t>
      </w:r>
      <w:r>
        <w:rPr/>
        <w:t xml:space="preserve">. </w:t>
      </w:r>
      <w:r>
        <w:rPr/>
        <w:t>13</w:t>
      </w:r>
      <w:r>
        <w:rPr/>
        <w:t>, 202</w:t>
      </w:r>
      <w:r>
        <w:rPr/>
        <w:t>4</w:t>
      </w:r>
      <w:r>
        <w:rPr/>
        <w:t>,</w:t>
      </w:r>
      <w:r>
        <w:rPr/>
        <w:t xml:space="preserve"> </w:t>
      </w:r>
      <w:r>
        <w:rPr/>
        <w:t>.</w:t>
      </w:r>
    </w:p>
    <w:p>
      <w:r>
        <w:rPr>
          <w:i/>
        </w:rPr>
        <w:t>Can the ICC arrest Israeli and Hamas leaders for war crimes? Legal experts weigh in</w:t>
      </w:r>
      <w:r>
        <w:rPr/>
        <w:t>,</w:t>
      </w:r>
      <w:r>
        <w:rPr>
          <w:i/>
        </w:rPr>
        <w:t xml:space="preserve"> </w:t>
      </w:r>
      <w:r>
        <w:rPr/>
        <w:t>PBS NEWS HOUR</w:t>
      </w:r>
      <w:r>
        <w:rPr/>
        <w:t xml:space="preserve"> (</w:t>
      </w:r>
      <w:r>
        <w:rPr/>
        <w:t>May</w:t>
      </w:r>
      <w:r>
        <w:rPr/>
        <w:t xml:space="preserve"> 2</w:t>
      </w:r>
      <w:r>
        <w:rPr/>
        <w:t>0</w:t>
      </w:r>
      <w:r>
        <w:rPr/>
        <w:t>, 202</w:t>
      </w:r>
      <w:r>
        <w:rPr/>
        <w:t>4</w:t>
      </w:r>
      <w:r>
        <w:rPr/>
        <w:t>),</w:t>
      </w:r>
      <w:r>
        <w:rPr/>
        <w:t xml:space="preserve"> </w:t>
      </w:r>
      <w:r>
        <w:rPr/>
        <w:t>https://www.pbs.org/newshour/show/can-the-icc-arrest-israeli-and-hamas-leaders-for-war-crimes-legal-experts-weigh-in</w:t>
      </w:r>
      <w:r>
        <w:rPr/>
        <w:t>.</w:t>
      </w:r>
    </w:p>
    <w:p>
      <w:r>
        <w:rPr/>
        <w:t xml:space="preserve">Adil Ahmad Haque, </w:t>
      </w:r>
      <w:r>
        <w:rPr/>
        <w:t>Halt: The International Court of Justice and the Rafah Offensive</w:t>
      </w:r>
      <w:r>
        <w:rPr/>
        <w:t xml:space="preserve">, Just Sec., </w:t>
      </w:r>
      <w:r>
        <w:rPr/>
        <w:t>May</w:t>
      </w:r>
      <w:r>
        <w:rPr/>
        <w:t xml:space="preserve"> </w:t>
      </w:r>
      <w:r>
        <w:rPr/>
        <w:t>24</w:t>
      </w:r>
      <w:r>
        <w:rPr/>
        <w:t>, 2024,</w:t>
      </w:r>
      <w:r>
        <w:rPr/>
        <w:t xml:space="preserve"> </w:t>
      </w:r>
      <w:r>
        <w:rPr/>
        <w:t>https://www.justsecurity.org/96123/icj-gaza-israeli-operations/</w:t>
      </w:r>
      <w:r>
        <w:rPr/>
        <w:t>.</w:t>
      </w:r>
    </w:p>
    <w:p>
      <w:r>
        <w:rPr/>
        <w:t>Nader Hashemi</w:t>
      </w:r>
    </w:p>
    <w:p>
      <w:r>
        <w:rPr/>
        <w:t xml:space="preserve">“The Middle East in 2025: MEMO in Conversation with Nader Hashemi.” </w:t>
      </w:r>
      <w:r>
        <w:rPr/>
        <w:t>Middle East Monitor</w:t>
      </w:r>
      <w:r>
        <w:rPr/>
        <w:t xml:space="preserve">, Jan. 29, 2025, </w:t>
      </w:r>
      <w:r>
        <w:rPr/>
        <w:t xml:space="preserve">. </w:t>
      </w:r>
    </w:p>
    <w:p>
      <w:r>
        <w:rPr/>
        <w:t xml:space="preserve">“Trump 2.0 and the Middle East | Nader Hashemi | Dawn News English.” YouTube, DawnNews English, Jan. 20, 2025, </w:t>
      </w:r>
      <w:r>
        <w:rPr/>
        <w:t xml:space="preserve">. </w:t>
      </w:r>
    </w:p>
    <w:p>
      <w:r>
        <w:rPr/>
        <w:t>A</w:t>
      </w:r>
      <w:r>
        <w:rPr/>
        <w:t xml:space="preserve">CMCU, </w:t>
      </w:r>
      <w:r>
        <w:rPr>
          <w:i/>
        </w:rPr>
        <w:t>All in A Day: In conversation with Dr. Nader Hashemi</w:t>
      </w:r>
      <w:r>
        <w:rPr/>
        <w:t xml:space="preserve">, </w:t>
      </w:r>
      <w:r>
        <w:rPr/>
        <w:t>YOUTUBE</w:t>
      </w:r>
      <w:r>
        <w:rPr/>
        <w:t xml:space="preserve"> (Oct. 25, 2023), </w:t>
      </w:r>
      <w:r>
        <w:rPr/>
        <w:t>.</w:t>
      </w:r>
    </w:p>
    <w:p>
      <w:r>
        <w:rPr/>
        <w:t xml:space="preserve">The Usuli Institute, </w:t>
      </w:r>
      <w:r>
        <w:rPr>
          <w:i/>
        </w:rPr>
        <w:t>The Complicity of Muslim Leadership with Prof. Nader Hashemi | Real Talk on Palestine No. 7</w:t>
      </w:r>
      <w:r>
        <w:rPr/>
        <w:t xml:space="preserve">, </w:t>
      </w:r>
      <w:r>
        <w:rPr/>
        <w:t>YOUTUBE</w:t>
      </w:r>
      <w:r>
        <w:rPr/>
        <w:t xml:space="preserve"> (Feb. 5, 2024), </w:t>
      </w:r>
      <w:r>
        <w:rPr/>
        <w:t>.</w:t>
      </w:r>
    </w:p>
    <w:p>
      <w:r>
        <w:rPr/>
        <w:t xml:space="preserve">Nader Hashemi &amp; James A. Millward, </w:t>
      </w:r>
      <w:r>
        <w:rPr/>
        <w:t>Lessons on Genocide From Xinjiang and Gaza</w:t>
      </w:r>
      <w:r>
        <w:rPr/>
        <w:t xml:space="preserve">, Democracy Arab World Now, Feb. 23, 2024, </w:t>
      </w:r>
      <w:r>
        <w:rPr/>
        <w:t>.</w:t>
      </w:r>
    </w:p>
    <w:p>
      <w:r>
        <w:rPr>
          <w:i/>
        </w:rPr>
        <w:t xml:space="preserve">Aid Urgency marks Ramadan during wartime, </w:t>
      </w:r>
      <w:r>
        <w:rPr/>
        <w:t>(Sunday Magazine podcast Mar. 10, 2024</w:t>
      </w:r>
      <w:r>
        <w:rPr/>
        <w:t xml:space="preserve">), </w:t>
      </w:r>
      <w:r>
        <w:rPr/>
        <w:t>.</w:t>
      </w:r>
    </w:p>
    <w:p>
      <w:r>
        <w:rPr>
          <w:i/>
        </w:rPr>
        <w:t>U.S. ‘deeply skeptical’ of Israel’s plans: analyst</w:t>
      </w:r>
      <w:r>
        <w:rPr/>
        <w:t xml:space="preserve">, (CTVNews online broadcast Apr. 29, 2024), </w:t>
      </w:r>
      <w:r>
        <w:rPr/>
        <w:t>https://www.ctvnews.ca/video/c2912744-u-s---deeply-skeptical--of-israel-s-plans--analyst</w:t>
      </w:r>
      <w:r>
        <w:rPr/>
        <w:t>.</w:t>
      </w:r>
    </w:p>
    <w:p>
      <w:r>
        <w:rPr>
          <w:i/>
        </w:rPr>
        <w:t>Canada designates Iran Guard Corps as terrorist</w:t>
      </w:r>
      <w:r>
        <w:rPr/>
        <w:t xml:space="preserve">, (CTVNews online broadcast Jun. 20, 2024), </w:t>
      </w:r>
      <w:r>
        <w:rPr/>
        <w:t>https://www.ctvnews.ca/video/c2943871-canada-designates-iran-guard-corps-as-terrorist-en</w:t>
      </w:r>
      <w:r>
        <w:rPr/>
        <w:t>.</w:t>
      </w:r>
    </w:p>
    <w:p>
      <w:r>
        <w:rPr>
          <w:i/>
        </w:rPr>
        <w:t>How will the assassination impact the war in Gaza?</w:t>
      </w:r>
      <w:r>
        <w:rPr/>
        <w:t xml:space="preserve">, (CTVNews online broadcast Jul. 31, 2024), </w:t>
      </w:r>
      <w:r>
        <w:rPr/>
        <w:t>https://www.ctvnews.ca/video/c2969094-how-will-the-assassination-impact-the-war-in-gaza-</w:t>
      </w:r>
      <w:r>
        <w:rPr/>
        <w:t>.</w:t>
      </w:r>
    </w:p>
    <w:p>
      <w:r>
        <w:rPr/>
        <w:t>Stacy Hawkins</w:t>
      </w:r>
    </w:p>
    <w:p>
      <w:r>
        <w:rPr/>
        <w:t xml:space="preserve">The Federalist Society, </w:t>
      </w:r>
      <w:r>
        <w:rPr>
          <w:i/>
        </w:rPr>
        <w:t>Race at Work: Can Businesses Treat People Differently on the Basis of Race?</w:t>
      </w:r>
      <w:r>
        <w:rPr/>
        <w:t xml:space="preserve">, </w:t>
      </w:r>
      <w:r>
        <w:rPr/>
        <w:t xml:space="preserve">YOUTUBE </w:t>
      </w:r>
      <w:r>
        <w:rPr/>
        <w:t xml:space="preserve">(Feb. 15, 2024), </w:t>
      </w:r>
      <w:r>
        <w:rPr/>
        <w:t>.</w:t>
      </w:r>
    </w:p>
    <w:p>
      <w:r>
        <w:rPr/>
        <w:t xml:space="preserve">Stacy Hawkins, </w:t>
      </w:r>
      <w:r>
        <w:rPr/>
        <w:t>DEI Statements Are Not About Ideology. They’re About Accountability</w:t>
      </w:r>
      <w:r>
        <w:rPr/>
        <w:t xml:space="preserve">, The Chronicle of Higher Education, Apr. 19, 2024, </w:t>
      </w:r>
      <w:r>
        <w:rPr/>
        <w:t>https://www.chronicle.com/article/dei-statements-are-not-about-ideology-theyre-about-accountability</w:t>
      </w:r>
      <w:r>
        <w:rPr/>
        <w:t>.</w:t>
      </w:r>
    </w:p>
    <w:p>
      <w:r>
        <w:rPr/>
        <w:t>Norrinda Brown Hayat</w:t>
      </w:r>
    </w:p>
    <w:p>
      <w:r>
        <w:rPr/>
        <w:t>Tanya K. Hernández</w:t>
      </w:r>
    </w:p>
    <w:p>
      <w:r>
        <w:rPr>
          <w:i/>
        </w:rPr>
        <w:t>I SEE U: Latino Sounds of Anti-Blackness with Fordham Law Professor Tanya Hernández</w:t>
      </w:r>
      <w:r>
        <w:rPr/>
        <w:t xml:space="preserve"> (Houston Public Media radio broadcast Feb. 9, 2024), </w:t>
      </w:r>
      <w:r>
        <w:rPr/>
        <w:t>.</w:t>
      </w:r>
    </w:p>
    <w:p>
      <w:r>
        <w:rPr/>
        <w:t>Alexander Hinton</w:t>
      </w:r>
    </w:p>
    <w:p>
      <w:r>
        <w:rPr/>
        <w:t xml:space="preserve">Hinton, Alex. “I Went to CPAC as an Anthropologist to See How Trump Supporters Are Feeling − for Them, a “Golden Age” Has Begun.” </w:t>
      </w:r>
      <w:r>
        <w:rPr/>
        <w:t>The Conversation</w:t>
      </w:r>
      <w:r>
        <w:rPr/>
        <w:t xml:space="preserve">, Feb. 21, 2025, </w:t>
      </w:r>
    </w:p>
    <w:p>
      <w:r>
        <w:rPr/>
        <w:t xml:space="preserve">.  </w:t>
      </w:r>
    </w:p>
    <w:p>
      <w:r>
        <w:rPr/>
        <w:t xml:space="preserve">Hinton, Alex. “Opinion: Alex Hinton: Why Does Trump Want to Abolish the Education Department? An Anthropologist Who Studies MAGA Explains 4 Reasons.” Boulder Daily Camera, Feb. 9, 2025, </w:t>
      </w:r>
      <w:r>
        <w:rPr/>
        <w:t xml:space="preserve">. </w:t>
      </w:r>
    </w:p>
    <w:p>
      <w:r>
        <w:rPr/>
        <w:t>A</w:t>
      </w:r>
      <w:r>
        <w:rPr/>
        <w:t xml:space="preserve">lexander Hinton, </w:t>
      </w:r>
      <w:r>
        <w:rPr/>
        <w:t>Both Israel and Palestinian supporters accuse the other side of genocide – here’s what the term actually means</w:t>
      </w:r>
      <w:r>
        <w:rPr/>
        <w:t>, Conversation, Nov. 7, 2023,</w:t>
      </w:r>
      <w:r>
        <w:rPr/>
        <w:t xml:space="preserve"> </w:t>
      </w:r>
      <w:r>
        <w:rPr/>
        <w:t>.</w:t>
      </w:r>
    </w:p>
    <w:p>
      <w:r>
        <w:rPr/>
        <w:t xml:space="preserve">Alexander Hinton, </w:t>
      </w:r>
      <w:r>
        <w:rPr/>
        <w:t>The landmark Genocide Convention has had mixed results since the UN approved it 75 years ago</w:t>
      </w:r>
      <w:r>
        <w:rPr/>
        <w:t xml:space="preserve">, Conversation, Dec. 8, 2023, </w:t>
      </w:r>
      <w:r>
        <w:rPr/>
        <w:t>.</w:t>
      </w:r>
    </w:p>
    <w:p>
      <w:r>
        <w:rPr/>
        <w:t xml:space="preserve">Alexander Hinton, </w:t>
      </w:r>
      <w:r>
        <w:rPr/>
        <w:t>I went to CPAC as an anthropologist to understand Trump’s base − they believe, more than ever, he is a savior</w:t>
      </w:r>
      <w:r>
        <w:rPr/>
        <w:t xml:space="preserve">, Conversation, Feb. 26, 2024, </w:t>
      </w:r>
      <w:r>
        <w:rPr/>
        <w:t>.</w:t>
      </w:r>
    </w:p>
    <w:p>
      <w:r>
        <w:rPr/>
        <w:t>Margaret Hu</w:t>
      </w:r>
    </w:p>
    <w:p>
      <w:r>
        <w:rPr/>
        <w:t xml:space="preserve">Margaret Hu, </w:t>
      </w:r>
      <w:r>
        <w:rPr/>
        <w:t>We Can Either Have the Law Governing AI, Or AI Governing Law</w:t>
      </w:r>
      <w:r>
        <w:rPr/>
        <w:t xml:space="preserve">, Hill, Nov. 11, 2023, </w:t>
      </w:r>
      <w:r>
        <w:rPr/>
        <w:t>.</w:t>
      </w:r>
    </w:p>
    <w:p>
      <w:r>
        <w:rPr/>
        <w:t>Chaumtoli Huq</w:t>
      </w:r>
    </w:p>
    <w:p>
      <w:r>
        <w:rPr/>
        <w:t xml:space="preserve">Chaumtoli Huq, </w:t>
      </w:r>
      <w:r>
        <w:rPr/>
        <w:t>Don’t Stop Speaking About Palestine</w:t>
      </w:r>
      <w:r>
        <w:rPr/>
        <w:t xml:space="preserve">, Common Dreams, Dec. 28. 2023, </w:t>
      </w:r>
      <w:r>
        <w:rPr/>
        <w:t>.</w:t>
      </w:r>
    </w:p>
    <w:p>
      <w:r>
        <w:rPr/>
        <w:t>Nausheen Husain</w:t>
      </w:r>
    </w:p>
    <w:p>
      <w:r>
        <w:rPr/>
        <w:t xml:space="preserve">Nausheen Husain, et al., </w:t>
      </w:r>
      <w:r>
        <w:rPr/>
        <w:t>By what metric?</w:t>
      </w:r>
      <w:r>
        <w:rPr/>
        <w:t xml:space="preserve">, OpenNews, Feb. 6, 2024, </w:t>
      </w:r>
      <w:r>
        <w:rPr/>
        <w:t>.</w:t>
      </w:r>
    </w:p>
    <w:p>
      <w:r>
        <w:rPr/>
        <w:t xml:space="preserve">Nausheen Husain et al., </w:t>
      </w:r>
      <w:r>
        <w:rPr/>
        <w:t>“Little Guantanamo” Gets Bigger</w:t>
      </w:r>
      <w:r>
        <w:rPr/>
        <w:t xml:space="preserve">, Nation, Aug. 19, 2024, </w:t>
      </w:r>
      <w:r>
        <w:rPr/>
        <w:t>https://www.thenation.com/authors/nausheen-husain/</w:t>
      </w:r>
      <w:r>
        <w:rPr/>
        <w:t>.</w:t>
      </w:r>
    </w:p>
    <w:p>
      <w:r>
        <w:rPr/>
        <w:t>Amir Hussain</w:t>
      </w:r>
    </w:p>
    <w:p>
      <w:r>
        <w:rPr/>
        <w:t xml:space="preserve">Amir Hussain, </w:t>
      </w:r>
      <w:r>
        <w:rPr/>
        <w:t xml:space="preserve">What meeting John Wooden taught a Muslim theologian about Jesuit </w:t>
      </w:r>
      <w:r>
        <w:rPr/>
        <w:t>education</w:t>
      </w:r>
      <w:r>
        <w:rPr/>
        <w:t xml:space="preserve">, </w:t>
      </w:r>
      <w:r>
        <w:rPr/>
        <w:t xml:space="preserve">America </w:t>
      </w:r>
      <w:r>
        <w:rPr/>
        <w:t xml:space="preserve">Magazine, Apr. 5, 2024, </w:t>
      </w:r>
      <w:r>
        <w:rPr/>
        <w:t>https://www.americamagazine.org/arts-culture/2024/04/05/hussain-wooden-jesuit-education-247637</w:t>
      </w:r>
      <w:r>
        <w:rPr/>
        <w:t>.</w:t>
      </w:r>
    </w:p>
    <w:p>
      <w:r>
        <w:rPr>
          <w:i/>
        </w:rPr>
        <w:t>Podcast: A Muslim theologian on teaching at a Jesuit university</w:t>
      </w:r>
      <w:r>
        <w:rPr/>
        <w:t>, (Jesuitical podcast Apr. 12, 2024)</w:t>
      </w:r>
      <w:r>
        <w:rPr/>
        <w:t xml:space="preserve">, </w:t>
      </w:r>
      <w:r>
        <w:rPr/>
        <w:t>https://www.americamagazine.org/faith/2024/04/12/amir-hussain-muslim-theology-jesuit-247691</w:t>
      </w:r>
      <w:r>
        <w:rPr/>
        <w:t>.</w:t>
      </w:r>
    </w:p>
    <w:p>
      <w:r>
        <w:rPr/>
        <w:t>Maryam Jamshidi</w:t>
      </w:r>
    </w:p>
    <w:p>
      <w:r>
        <w:rPr/>
        <w:t>Maryam Jamshidi</w:t>
      </w:r>
      <w:r>
        <w:rPr/>
        <w:t xml:space="preserve">, </w:t>
      </w:r>
      <w:r>
        <w:rPr/>
        <w:t xml:space="preserve"> in The 2024 ICJ Advisory Opinion on the Occupied Palestinian Territory 189 (Kai Ambos, ed., 2025). </w:t>
      </w:r>
    </w:p>
    <w:p>
      <w:r>
        <w:rPr/>
        <w:t xml:space="preserve">Maryam Jamshidi, </w:t>
      </w:r>
      <w:r>
        <w:rPr/>
        <w:t>Instruments of Dehumanization</w:t>
      </w:r>
      <w:r>
        <w:rPr/>
        <w:t>, Bos</w:t>
      </w:r>
      <w:r>
        <w:rPr/>
        <w:t>.</w:t>
      </w:r>
      <w:r>
        <w:rPr/>
        <w:t xml:space="preserve"> Rev</w:t>
      </w:r>
      <w:r>
        <w:rPr/>
        <w:t>.</w:t>
      </w:r>
      <w:r>
        <w:rPr/>
        <w:t xml:space="preserve">, </w:t>
      </w:r>
      <w:r>
        <w:rPr/>
        <w:t xml:space="preserve">Dec. 9, 2023, </w:t>
      </w:r>
      <w:r>
        <w:rPr/>
        <w:t>.</w:t>
      </w:r>
    </w:p>
    <w:p>
      <w:r>
        <w:rPr/>
        <w:t xml:space="preserve">Maryam Jamshidi, </w:t>
      </w:r>
      <w:r>
        <w:rPr/>
        <w:t>Biden Executive Order on West Bank violence more likely to be used against Palestinians than Israeli settlers</w:t>
      </w:r>
      <w:r>
        <w:rPr/>
        <w:t xml:space="preserve">, Mondoweiss, Feb. 5, 2024, </w:t>
      </w:r>
      <w:r>
        <w:rPr/>
        <w:t>.</w:t>
      </w:r>
    </w:p>
    <w:p>
      <w:r>
        <w:rPr/>
        <w:t xml:space="preserve">Maryam Jamshidi, </w:t>
      </w:r>
      <w:r>
        <w:rPr/>
        <w:t>Reflecting on Genocidal Intent in the ICJ Case</w:t>
      </w:r>
      <w:r>
        <w:rPr/>
        <w:t xml:space="preserve">, OpinioJuris, Feb. 8, 2024, </w:t>
      </w:r>
      <w:r>
        <w:rPr/>
        <w:t>https://opiniojuris.org/2024/08/02/reflecting-on-genocidal-intent-in-the-icj-case/</w:t>
      </w:r>
      <w:r>
        <w:rPr/>
        <w:t>.</w:t>
      </w:r>
    </w:p>
    <w:p>
      <w:r>
        <w:rPr/>
        <w:t>Toby Jone</w:t>
      </w:r>
      <w:r>
        <w:rPr/>
        <w:t>s</w:t>
      </w:r>
    </w:p>
    <w:p>
      <w:r>
        <w:rPr/>
        <w:t>Khyati Joshi</w:t>
      </w:r>
    </w:p>
    <w:p>
      <w:r>
        <w:rPr/>
        <w:t>Ivan Kalmar</w:t>
      </w:r>
    </w:p>
    <w:p>
      <w:r>
        <w:rPr/>
        <w:t>Alexis Karteron</w:t>
      </w:r>
    </w:p>
    <w:p>
      <w:r>
        <w:rPr/>
        <w:t>Leila Kawar</w:t>
      </w:r>
    </w:p>
    <w:p>
      <w:r>
        <w:rPr/>
        <w:t xml:space="preserve">Nazia Kazi </w:t>
      </w:r>
    </w:p>
    <w:p>
      <w:r>
        <w:rPr/>
        <w:t xml:space="preserve">Nazia Kazi. “Jimmy Carter: A Utopian Dove or a Shrewd Driver of US Empire?” </w:t>
      </w:r>
      <w:r>
        <w:rPr/>
        <w:t>Middle East Eye</w:t>
      </w:r>
      <w:r>
        <w:rPr/>
        <w:t xml:space="preserve">, Dec. 30, 2024, </w:t>
      </w:r>
      <w:r>
        <w:rPr/>
        <w:t xml:space="preserve">. </w:t>
      </w:r>
    </w:p>
    <w:p>
      <w:r>
        <w:rPr/>
        <w:t>N</w:t>
      </w:r>
      <w:r>
        <w:rPr/>
        <w:t xml:space="preserve">azia Kazi, </w:t>
      </w:r>
      <w:r>
        <w:rPr/>
        <w:t>There is a seismic shift in the Muslim American community</w:t>
      </w:r>
      <w:r>
        <w:rPr/>
        <w:t>, Al Jazeera, Jan. 29, 2024,</w:t>
      </w:r>
      <w:r>
        <w:rPr/>
        <w:t xml:space="preserve"> </w:t>
      </w:r>
      <w:r>
        <w:rPr/>
        <w:t>.</w:t>
      </w:r>
    </w:p>
    <w:p>
      <w:r>
        <w:rPr/>
        <w:t>Nazia Kazi,</w:t>
      </w:r>
      <w:r>
        <w:rPr/>
        <w:t xml:space="preserve"> </w:t>
      </w:r>
      <w:r>
        <w:rPr/>
        <w:t>Beyond 'Genocide Joe': This election year, Muslim-American voters are at a crossroads</w:t>
      </w:r>
      <w:r>
        <w:rPr/>
        <w:t>, Middle E. Eye, Feb. 21, 2024,</w:t>
      </w:r>
      <w:r>
        <w:rPr/>
        <w:t xml:space="preserve"> </w:t>
      </w:r>
      <w:r>
        <w:rPr/>
        <w:t>.</w:t>
      </w:r>
    </w:p>
    <w:p>
      <w:r>
        <w:rPr/>
        <w:t>Heba M. Khalil</w:t>
      </w:r>
    </w:p>
    <w:p>
      <w:r>
        <w:rPr/>
        <w:t>Nancy A. Khalil</w:t>
      </w:r>
    </w:p>
    <w:p>
      <w:r>
        <w:rPr/>
        <w:t>Sahar Mohamed Khamis</w:t>
      </w:r>
    </w:p>
    <w:p>
      <w:r>
        <w:rPr/>
        <w:t xml:space="preserve">Sahar Khamis, </w:t>
      </w:r>
      <w:r>
        <w:rPr/>
        <w:t>Turkey at 100: Will Ankara move closer to Russia or the US?</w:t>
      </w:r>
      <w:r>
        <w:rPr/>
        <w:t>, Middle E</w:t>
      </w:r>
      <w:r>
        <w:rPr/>
        <w:t>.</w:t>
      </w:r>
      <w:r>
        <w:rPr/>
        <w:t xml:space="preserve"> Eye, Dec. 22, 2023, </w:t>
      </w:r>
      <w:r>
        <w:rPr/>
        <w:t>.</w:t>
      </w:r>
    </w:p>
    <w:p>
      <w:r>
        <w:rPr/>
        <w:t xml:space="preserve">TRT World, </w:t>
      </w:r>
      <w:r>
        <w:rPr>
          <w:i/>
        </w:rPr>
        <w:t>Palestine Talks: Dr. Sahar Mohammed Khamis on US student protests for Gaza</w:t>
      </w:r>
      <w:r>
        <w:rPr/>
        <w:t xml:space="preserve">, </w:t>
      </w:r>
      <w:r>
        <w:rPr/>
        <w:t>YOUTUBE</w:t>
      </w:r>
      <w:r>
        <w:rPr/>
        <w:t xml:space="preserve"> (May 13, 2024), </w:t>
      </w:r>
      <w:r>
        <w:rPr/>
        <w:t>https://www.youtube.com/watch?v=rgvR1U5YuMk</w:t>
      </w:r>
      <w:r>
        <w:rPr/>
        <w:t>.</w:t>
      </w:r>
    </w:p>
    <w:p>
      <w:r>
        <w:rPr/>
        <w:t>Mahruq Khan</w:t>
      </w:r>
    </w:p>
    <w:p>
      <w:r>
        <w:rPr/>
        <w:t>Hadi Khoshneviss</w:t>
      </w:r>
    </w:p>
    <w:p>
      <w:r>
        <w:rPr/>
        <w:t>Deepa Kumar</w:t>
      </w:r>
    </w:p>
    <w:p>
      <w:r>
        <w:rPr/>
        <w:t xml:space="preserve">Deepa Kumar &amp; Hanna Luchnikava-Schorsch, </w:t>
      </w:r>
      <w:r>
        <w:rPr/>
        <w:t>India’s 2024 parliamentary election</w:t>
      </w:r>
      <w:r>
        <w:rPr/>
        <w:t>, S&amp;P Global, May 29, 2024</w:t>
      </w:r>
      <w:r>
        <w:rPr/>
        <w:t>,</w:t>
      </w:r>
      <w:r>
        <w:rPr/>
        <w:t xml:space="preserve"> </w:t>
      </w:r>
      <w:r>
        <w:rPr/>
        <w:t>https://www.spglobal.com/marketintelligence/en/mi/research-analysis/indias-2024-parliamentary-election-analysis.html</w:t>
      </w:r>
      <w:r>
        <w:rPr/>
        <w:t>.</w:t>
      </w:r>
    </w:p>
    <w:p>
      <w:r>
        <w:rPr/>
        <w:t>Faisal Kutty</w:t>
      </w:r>
    </w:p>
    <w:p>
      <w:r>
        <w:rPr/>
        <w:t xml:space="preserve">Kutty, Faisal. “California Fires: The Quiet Heroism of My LA Neighbors.” </w:t>
      </w:r>
      <w:r>
        <w:rPr/>
        <w:t>Zeteo</w:t>
      </w:r>
      <w:r>
        <w:rPr/>
        <w:t xml:space="preserve">, Jan. 14, 2025, </w:t>
      </w:r>
    </w:p>
    <w:p>
      <w:r>
        <w:rPr/>
        <w:t xml:space="preserve">. </w:t>
      </w:r>
    </w:p>
    <w:p>
      <w:r>
        <w:rPr/>
        <w:t xml:space="preserve">Kutty, Faisal. “Displaced in Los Angeles: A Canadian’s Reflection on the Wildfires and a Heart Pulled to Gaza.” </w:t>
      </w:r>
      <w:r>
        <w:rPr/>
        <w:t>Madhyamam</w:t>
      </w:r>
      <w:r>
        <w:rPr/>
        <w:t xml:space="preserve">, Jan. 13, 2025, </w:t>
      </w:r>
      <w:r>
        <w:rPr/>
        <w:t xml:space="preserve">. </w:t>
      </w:r>
    </w:p>
    <w:p>
      <w:r>
        <w:rPr/>
        <w:t xml:space="preserve">Kutty, Faisal. “Faisal Kutty: I’ve Lived in Both Canada and the U.S. And We Are Stronger as Neighbours.” </w:t>
      </w:r>
      <w:r>
        <w:rPr/>
        <w:t>Toronto Star</w:t>
      </w:r>
      <w:r>
        <w:rPr/>
        <w:t xml:space="preserve">, Jan. 18, 2025, </w:t>
      </w:r>
    </w:p>
    <w:p>
      <w:r>
        <w:rPr/>
        <w:t xml:space="preserve">. </w:t>
      </w:r>
    </w:p>
    <w:p>
      <w:r>
        <w:rPr/>
        <w:t xml:space="preserve">Kutty, Faisal. “Gaza Ceasefire Is Just the Beginning of the Path to Peace | Opinion.” </w:t>
      </w:r>
      <w:r>
        <w:rPr/>
        <w:t>Newsweek</w:t>
      </w:r>
      <w:r>
        <w:rPr/>
        <w:t xml:space="preserve">, Jan. 16, 2025, </w:t>
      </w:r>
    </w:p>
    <w:p>
      <w:r>
        <w:rPr/>
        <w:t xml:space="preserve">. </w:t>
      </w:r>
    </w:p>
    <w:p>
      <w:r>
        <w:rPr/>
        <w:t xml:space="preserve">Kutty, Faisal. “Justin Trudeau’s Legacy: A Cautionary Tale for Progressive Leaders.” </w:t>
      </w:r>
      <w:r>
        <w:rPr/>
        <w:t>Zeteo</w:t>
      </w:r>
      <w:r>
        <w:rPr/>
        <w:t xml:space="preserve">, Jan. 7, 2025, </w:t>
      </w:r>
    </w:p>
    <w:p>
      <w:r>
        <w:rPr/>
        <w:t xml:space="preserve">. </w:t>
      </w:r>
    </w:p>
    <w:p>
      <w:r>
        <w:rPr/>
        <w:t xml:space="preserve">Kutty, Faisal. “Trump’s Gaza Plan Undermines Justice and International Law | Opinion.” </w:t>
      </w:r>
      <w:r>
        <w:rPr/>
        <w:t>Newsweek</w:t>
      </w:r>
      <w:r>
        <w:rPr/>
        <w:t xml:space="preserve">, Feb. 3, 2025, </w:t>
      </w:r>
    </w:p>
    <w:p>
      <w:r>
        <w:rPr/>
        <w:t xml:space="preserve">. </w:t>
      </w:r>
    </w:p>
    <w:p>
      <w:r>
        <w:rPr/>
        <w:t>Kutty, Faisal. “Trump, Vance Debased U.S. Diplomacy—the World Noticed | Opinion.” Newsweek, Mar. 3, 2025,</w:t>
      </w:r>
    </w:p>
    <w:p>
      <w:r>
        <w:rPr/>
        <w:t xml:space="preserve"> </w:t>
      </w:r>
      <w:r>
        <w:rPr/>
        <w:t xml:space="preserve">. </w:t>
      </w:r>
    </w:p>
    <w:p>
      <w:r>
        <w:rPr/>
        <w:t xml:space="preserve"> “Trump’s Gaza Proposal “Blatant Attempt to Erase Palestinian Identity,” Says Canadian Lawyer.” </w:t>
      </w:r>
      <w:r>
        <w:rPr/>
        <w:t>Yeni Şafak</w:t>
      </w:r>
      <w:r>
        <w:rPr/>
        <w:t xml:space="preserve">, Feb. 8, 2025, </w:t>
      </w:r>
    </w:p>
    <w:p>
      <w:r>
        <w:rPr/>
        <w:t xml:space="preserve">. </w:t>
      </w:r>
    </w:p>
    <w:p>
      <w:r>
        <w:rPr/>
        <w:t xml:space="preserve">Faisal Kutty et al., </w:t>
      </w:r>
      <w:r>
        <w:rPr/>
        <w:t>The right side of Mideast crisis is that of humanity and international humanitarian law</w:t>
      </w:r>
      <w:r>
        <w:rPr/>
        <w:t xml:space="preserve">, Toronto Star, Oct. 16, 2023, </w:t>
      </w:r>
      <w:r>
        <w:rPr/>
        <w:t>.</w:t>
      </w:r>
    </w:p>
    <w:p>
      <w:r>
        <w:rPr/>
        <w:t xml:space="preserve">Faisal Kutty &amp; Emraan Dharsi, </w:t>
      </w:r>
      <w:r>
        <w:rPr/>
        <w:t>Free speech is for those we disagree with</w:t>
      </w:r>
      <w:r>
        <w:rPr/>
        <w:t xml:space="preserve">, Toronto Star, Nov. 12, 2023, </w:t>
      </w:r>
      <w:r>
        <w:rPr/>
        <w:t>.</w:t>
      </w:r>
    </w:p>
    <w:p>
      <w:r>
        <w:rPr/>
        <w:t xml:space="preserve">Faisal Kutty &amp; Emraan Dharsi, </w:t>
      </w:r>
      <w:r>
        <w:rPr/>
        <w:t>After call for a ceasefire in Gaza, this is what Canada should do next</w:t>
      </w:r>
      <w:r>
        <w:rPr/>
        <w:t xml:space="preserve">, Toronto Star, Dec. 20, 2023, </w:t>
      </w:r>
      <w:r>
        <w:rPr/>
        <w:t>.</w:t>
      </w:r>
    </w:p>
    <w:p>
      <w:r>
        <w:rPr/>
        <w:t xml:space="preserve">Faisal Kutty, </w:t>
      </w:r>
      <w:r>
        <w:rPr/>
        <w:t>The need for dialogue in times of conflict</w:t>
      </w:r>
      <w:r>
        <w:rPr/>
        <w:t xml:space="preserve">, Toronto Star, Dec. 26, 2023, </w:t>
      </w:r>
      <w:r>
        <w:rPr/>
        <w:t>.</w:t>
      </w:r>
    </w:p>
    <w:p>
      <w:r>
        <w:rPr/>
        <w:t xml:space="preserve">Faisal Kutty, </w:t>
      </w:r>
      <w:r>
        <w:rPr/>
        <w:t>Drop the charges against Indigo ‘Peace 11’ protesters</w:t>
      </w:r>
      <w:r>
        <w:rPr/>
        <w:t xml:space="preserve">, Al Jazeera, Jan. 5, 2024, </w:t>
      </w:r>
      <w:r>
        <w:rPr/>
        <w:t>.</w:t>
      </w:r>
    </w:p>
    <w:p>
      <w:r>
        <w:rPr/>
        <w:t>Faisal Kutty</w:t>
      </w:r>
      <w:r>
        <w:rPr/>
        <w:t xml:space="preserve">, </w:t>
      </w:r>
      <w:r>
        <w:rPr/>
        <w:t>How Western media treats the 'Islamic threat'</w:t>
      </w:r>
      <w:r>
        <w:rPr/>
        <w:t xml:space="preserve">, Toronto Star, Feb. 10, 2024, </w:t>
      </w:r>
      <w:r>
        <w:rPr/>
        <w:t>.</w:t>
      </w:r>
    </w:p>
    <w:p>
      <w:r>
        <w:rPr/>
        <w:t xml:space="preserve">Naved Bakali &amp; </w:t>
      </w:r>
      <w:r>
        <w:rPr/>
        <w:t>Faisal Kutty</w:t>
      </w:r>
      <w:r>
        <w:rPr/>
        <w:t xml:space="preserve">, </w:t>
      </w:r>
      <w:r>
        <w:rPr/>
        <w:t>The Liberals no longer have unconditional Muslim support</w:t>
      </w:r>
      <w:r>
        <w:rPr/>
        <w:t xml:space="preserve">, Hill Times, Feb. 12, 2024, </w:t>
      </w:r>
      <w:r>
        <w:rPr/>
        <w:t>.</w:t>
      </w:r>
    </w:p>
    <w:p>
      <w:r>
        <w:rPr/>
        <w:t>Faisal Kutty,</w:t>
      </w:r>
      <w:r>
        <w:rPr/>
        <w:t xml:space="preserve"> </w:t>
      </w:r>
      <w:r>
        <w:rPr/>
        <w:t>Anti-Palestinian bias in western media is off the scale since the war on Gaza</w:t>
      </w:r>
      <w:r>
        <w:rPr/>
        <w:t xml:space="preserve">, Middle E. Eye, Feb. 16, 2024, </w:t>
      </w:r>
      <w:r>
        <w:rPr/>
        <w:t>.</w:t>
      </w:r>
    </w:p>
    <w:p>
      <w:r>
        <w:rPr/>
        <w:t>Faisal Kutty,</w:t>
      </w:r>
      <w:r>
        <w:rPr/>
        <w:t xml:space="preserve"> </w:t>
      </w:r>
      <w:r>
        <w:rPr/>
        <w:t>A tale of two US court decisions, and the Palestine exception</w:t>
      </w:r>
      <w:r>
        <w:rPr/>
        <w:t xml:space="preserve">, Al Jazeera, Mar. 13, 2024, </w:t>
      </w:r>
      <w:r>
        <w:rPr/>
        <w:t>.</w:t>
      </w:r>
    </w:p>
    <w:p>
      <w:r>
        <w:rPr/>
        <w:t>Faisal Kutty,</w:t>
      </w:r>
      <w:r>
        <w:rPr/>
        <w:t xml:space="preserve"> </w:t>
      </w:r>
      <w:r>
        <w:rPr/>
        <w:t>Court ruling a vindication for pro-Palestinian protesters at U of T</w:t>
      </w:r>
      <w:r>
        <w:rPr/>
        <w:t>, Toronto Star, Jul. 10, 2024,</w:t>
      </w:r>
      <w:r>
        <w:rPr/>
        <w:t xml:space="preserve"> </w:t>
      </w:r>
      <w:r>
        <w:rPr/>
        <w:t>.</w:t>
      </w:r>
    </w:p>
    <w:p>
      <w:r>
        <w:rPr/>
        <w:t>Faisal Kutty,</w:t>
      </w:r>
      <w:r>
        <w:rPr/>
        <w:t xml:space="preserve"> </w:t>
      </w:r>
      <w:r>
        <w:rPr/>
        <w:t>Canada is putting too many Black Canadians behind bars. Here is what we can do about it</w:t>
      </w:r>
      <w:r>
        <w:rPr/>
        <w:t>, Toronto Star, Aug. 7, 2024,</w:t>
      </w:r>
      <w:r>
        <w:rPr/>
        <w:t xml:space="preserve"> </w:t>
      </w:r>
      <w:r>
        <w:rPr/>
        <w:t>https://www.thestar.com/opinion/contributors/canada-is-putting-too-many-black-canadians-behind-bars-here-is-what-we-can-do/article_713e94ea-4db5-11ef-8524-f7c9ab94343b.html</w:t>
      </w:r>
      <w:r>
        <w:rPr/>
        <w:t>.</w:t>
      </w:r>
    </w:p>
    <w:p>
      <w:r>
        <w:rPr/>
        <w:t>Clark B. Lombardi</w:t>
      </w:r>
    </w:p>
    <w:p>
      <w:r>
        <w:rPr/>
        <w:t>Mojtaba Mahdavi</w:t>
      </w:r>
    </w:p>
    <w:p>
      <w:r>
        <w:rPr/>
        <w:t xml:space="preserve">Mojtaba Mahdavi, </w:t>
      </w:r>
      <w:r>
        <w:rPr/>
        <w:t>In search of the ‘oneness of humanity’</w:t>
      </w:r>
      <w:r>
        <w:rPr/>
        <w:t xml:space="preserve">, Canadian Dimension, Dec. 5, 2023,  </w:t>
      </w:r>
      <w:r>
        <w:rPr/>
        <w:t>.</w:t>
      </w:r>
    </w:p>
    <w:p>
      <w:r>
        <w:rPr/>
        <w:t>Karim Malak</w:t>
      </w:r>
    </w:p>
    <w:p>
      <w:r>
        <w:rPr/>
        <w:t>Sylvia Chan-Malik</w:t>
      </w:r>
    </w:p>
    <w:p>
      <w:r>
        <w:rPr/>
        <w:t xml:space="preserve">Wendell Marsh </w:t>
      </w:r>
    </w:p>
    <w:p>
      <w:r>
        <w:rPr/>
        <w:t xml:space="preserve">Joseph Massad </w:t>
      </w:r>
    </w:p>
    <w:p>
      <w:r>
        <w:rPr/>
        <w:t xml:space="preserve">Massad, Joseph. ““Clean Out” Gaza: Why Trump’s “Voluntary” Transfer Proposal Should Be Made to Israelis.” </w:t>
      </w:r>
      <w:r>
        <w:rPr>
          <w:i/>
        </w:rPr>
        <w:t>Middle East Eye</w:t>
      </w:r>
      <w:r>
        <w:rPr/>
        <w:t xml:space="preserve">, Jan. </w:t>
      </w:r>
      <w:r>
        <w:rPr/>
        <w:t xml:space="preserve">29, </w:t>
      </w:r>
      <w:r>
        <w:rPr/>
        <w:t>2025, www.middleeasteye.net/opinion/clean-gaza-why-trumps-transfer-proposal-should-be-made-israelis.</w:t>
      </w:r>
    </w:p>
    <w:p>
      <w:r>
        <w:rPr/>
        <w:t>Massad, Joseph</w:t>
      </w:r>
      <w:r>
        <w:rPr/>
        <w:t>.</w:t>
      </w:r>
      <w:r>
        <w:rPr/>
        <w:t xml:space="preserve"> “Columbia University Professor of History Joseph Massad: Zionists Invented the Myth of “Ancient Israel”...” </w:t>
      </w:r>
      <w:r>
        <w:rPr>
          <w:i/>
        </w:rPr>
        <w:t>MEMRI</w:t>
      </w:r>
      <w:r>
        <w:rPr/>
        <w:t xml:space="preserve">, Dec. </w:t>
      </w:r>
      <w:r>
        <w:rPr/>
        <w:t xml:space="preserve">31, </w:t>
      </w:r>
      <w:r>
        <w:rPr/>
        <w:t>2024, www.memri.org/reports/columbia-university-professor-history-joseph-massad-zionists-invented-myth-ancient-israel.</w:t>
      </w:r>
    </w:p>
    <w:p>
      <w:r>
        <w:rPr/>
        <w:t>Massad, Joseph</w:t>
      </w:r>
      <w:r>
        <w:rPr/>
        <w:t xml:space="preserve">. “Gaza Ceasefire: The PA’s Race to Prove Itself to Trump as Rivals Line Up.” </w:t>
      </w:r>
      <w:r>
        <w:rPr>
          <w:i/>
        </w:rPr>
        <w:t>Middle East Eye</w:t>
      </w:r>
      <w:r>
        <w:rPr/>
        <w:t xml:space="preserve">, Jan. </w:t>
      </w:r>
      <w:r>
        <w:rPr/>
        <w:t xml:space="preserve">16, </w:t>
      </w:r>
      <w:r>
        <w:rPr/>
        <w:t>2025, www.middleeasteye.net/opinion/palestinian-authority-race-trump-rivals-line-up.</w:t>
      </w:r>
    </w:p>
    <w:p>
      <w:r>
        <w:rPr/>
        <w:t>Massad, Joseph.</w:t>
      </w:r>
      <w:r>
        <w:rPr/>
        <w:t xml:space="preserve"> “Trump’s Plan to Colonise Gaza Echoes Failed 19th-Century American Missions.” </w:t>
      </w:r>
      <w:r>
        <w:rPr>
          <w:i/>
        </w:rPr>
        <w:t>Middle East Eye</w:t>
      </w:r>
      <w:r>
        <w:rPr/>
        <w:t xml:space="preserve">, </w:t>
      </w:r>
      <w:r>
        <w:rPr/>
        <w:t xml:space="preserve">Feb. </w:t>
      </w:r>
      <w:r>
        <w:rPr/>
        <w:t xml:space="preserve">7, </w:t>
      </w:r>
      <w:r>
        <w:rPr/>
        <w:t>2025, www.middleeasteye.net/opinion/trumps-mission-recolonise-palestine-revives-failed-19th-century-american-efforts.</w:t>
      </w:r>
    </w:p>
    <w:p>
      <w:r>
        <w:rPr/>
        <w:t xml:space="preserve">Joseph Massad, </w:t>
      </w:r>
      <w:r>
        <w:rPr/>
        <w:t>Just another battle or the Palestinian war of liberation?</w:t>
      </w:r>
      <w:r>
        <w:rPr/>
        <w:t>, Elec</w:t>
      </w:r>
      <w:r>
        <w:rPr/>
        <w:t>.</w:t>
      </w:r>
      <w:r>
        <w:rPr/>
        <w:t xml:space="preserve"> Intifada, Oct. 8, 2023, </w:t>
      </w:r>
      <w:r>
        <w:rPr/>
        <w:t xml:space="preserve">. </w:t>
      </w:r>
    </w:p>
    <w:p>
      <w:r>
        <w:rPr/>
        <w:t xml:space="preserve">Joseph Massad, </w:t>
      </w:r>
      <w:r>
        <w:rPr/>
        <w:t>Israel-Palestine war: How Israel and the West smear the Palestinians as antisemitic</w:t>
      </w:r>
      <w:r>
        <w:rPr/>
        <w:t xml:space="preserve">, Middle </w:t>
      </w:r>
      <w:r>
        <w:rPr/>
        <w:t>E.</w:t>
      </w:r>
      <w:r>
        <w:rPr/>
        <w:t xml:space="preserve"> Eye, Nov. 15, 2023, </w:t>
      </w:r>
      <w:r>
        <w:rPr/>
        <w:t>.</w:t>
      </w:r>
    </w:p>
    <w:p>
      <w:r>
        <w:rPr/>
        <w:t xml:space="preserve">Joseph Massad, </w:t>
      </w:r>
      <w:r>
        <w:rPr/>
        <w:t>Why Israeli claims have no credibility outside of the West</w:t>
      </w:r>
      <w:r>
        <w:rPr/>
        <w:t>, Middle E</w:t>
      </w:r>
      <w:r>
        <w:rPr/>
        <w:t>.</w:t>
      </w:r>
      <w:r>
        <w:rPr/>
        <w:t xml:space="preserve"> Eye, Nov. 30, 2023, </w:t>
      </w:r>
      <w:r>
        <w:rPr/>
        <w:t>.</w:t>
      </w:r>
    </w:p>
    <w:p>
      <w:r>
        <w:rPr/>
        <w:t xml:space="preserve">Joseph Massad, </w:t>
      </w:r>
      <w:r>
        <w:rPr/>
        <w:t>How Israel's genocidal war against Palestinians is a colonial tradition</w:t>
      </w:r>
      <w:r>
        <w:rPr/>
        <w:t xml:space="preserve">, Middle E. Eye, </w:t>
      </w:r>
      <w:r>
        <w:rPr/>
        <w:t>Dec</w:t>
      </w:r>
      <w:r>
        <w:rPr/>
        <w:t xml:space="preserve">. </w:t>
      </w:r>
      <w:r>
        <w:rPr/>
        <w:t>18</w:t>
      </w:r>
      <w:r>
        <w:rPr/>
        <w:t>, 2023,</w:t>
      </w:r>
      <w:r>
        <w:rPr/>
        <w:t xml:space="preserve"> </w:t>
      </w:r>
      <w:r>
        <w:rPr/>
        <w:t>.</w:t>
      </w:r>
    </w:p>
    <w:p>
      <w:r>
        <w:rPr/>
        <w:t xml:space="preserve">Joseph Massad, </w:t>
      </w:r>
      <w:r>
        <w:rPr/>
        <w:t>How Israel's war on Gaza exposed Zionism as a genocidal cult</w:t>
      </w:r>
      <w:r>
        <w:rPr/>
        <w:t xml:space="preserve">, Middle E. Eye, </w:t>
      </w:r>
      <w:r>
        <w:rPr/>
        <w:t>Jan</w:t>
      </w:r>
      <w:r>
        <w:rPr/>
        <w:t xml:space="preserve">. </w:t>
      </w:r>
      <w:r>
        <w:rPr/>
        <w:t>1</w:t>
      </w:r>
      <w:r>
        <w:rPr/>
        <w:t>1</w:t>
      </w:r>
      <w:r>
        <w:rPr/>
        <w:t>, 202</w:t>
      </w:r>
      <w:r>
        <w:rPr/>
        <w:t>4</w:t>
      </w:r>
      <w:r>
        <w:rPr/>
        <w:t>,</w:t>
      </w:r>
      <w:r>
        <w:rPr/>
        <w:t xml:space="preserve"> </w:t>
      </w:r>
      <w:r>
        <w:rPr/>
        <w:t>.</w:t>
      </w:r>
    </w:p>
    <w:p>
      <w:r>
        <w:rPr/>
        <w:t>Joseph Massad,</w:t>
      </w:r>
      <w:r>
        <w:rPr/>
        <w:t xml:space="preserve"> </w:t>
      </w:r>
      <w:r>
        <w:rPr/>
        <w:t>Why western plans for another Palestinian client regime will fail</w:t>
      </w:r>
      <w:r>
        <w:rPr/>
        <w:t xml:space="preserve">, Middle E. Eye, </w:t>
      </w:r>
      <w:r>
        <w:rPr/>
        <w:t>Jan</w:t>
      </w:r>
      <w:r>
        <w:rPr/>
        <w:t xml:space="preserve">. </w:t>
      </w:r>
      <w:r>
        <w:rPr/>
        <w:t>29</w:t>
      </w:r>
      <w:r>
        <w:rPr/>
        <w:t>, 202</w:t>
      </w:r>
      <w:r>
        <w:rPr/>
        <w:t>4</w:t>
      </w:r>
      <w:r>
        <w:rPr/>
        <w:t>,</w:t>
      </w:r>
      <w:r>
        <w:rPr/>
        <w:t xml:space="preserve"> </w:t>
      </w:r>
      <w:r>
        <w:rPr/>
        <w:t>.</w:t>
      </w:r>
    </w:p>
    <w:p>
      <w:r>
        <w:rPr/>
        <w:t>Joseph Massad,</w:t>
      </w:r>
      <w:r>
        <w:rPr/>
        <w:t xml:space="preserve"> </w:t>
      </w:r>
      <w:r>
        <w:rPr/>
        <w:t>How Israel’s genocide in Gaza became a showdown between the West and the Global South</w:t>
      </w:r>
      <w:r>
        <w:rPr/>
        <w:t xml:space="preserve">, Middle E. Eye, Feb. 14, 2024, </w:t>
      </w:r>
      <w:r>
        <w:rPr/>
        <w:t>.</w:t>
      </w:r>
    </w:p>
    <w:p>
      <w:r>
        <w:rPr/>
        <w:t>Joseph Massad,</w:t>
      </w:r>
      <w:r>
        <w:rPr/>
        <w:t xml:space="preserve"> </w:t>
      </w:r>
      <w:r>
        <w:rPr/>
        <w:t>War on Gaza: Jewish opposition to Israel is as old as Zionism itself</w:t>
      </w:r>
      <w:r>
        <w:rPr/>
        <w:t xml:space="preserve">, Middle E. Eye, Feb. </w:t>
      </w:r>
      <w:r>
        <w:rPr/>
        <w:t>29</w:t>
      </w:r>
      <w:r>
        <w:rPr/>
        <w:t>, 2024,</w:t>
      </w:r>
      <w:r>
        <w:rPr/>
        <w:t xml:space="preserve"> </w:t>
      </w:r>
      <w:r>
        <w:rPr/>
        <w:t>.</w:t>
      </w:r>
    </w:p>
    <w:p>
      <w:r>
        <w:rPr/>
        <w:t>Joseph Massad,</w:t>
      </w:r>
      <w:r>
        <w:rPr/>
        <w:t xml:space="preserve"> </w:t>
      </w:r>
      <w:r>
        <w:rPr/>
        <w:t>In the West, Israel never initiates violence, it only ‘retaliates’</w:t>
      </w:r>
      <w:r>
        <w:rPr/>
        <w:t xml:space="preserve">, Middle E. Eye, </w:t>
      </w:r>
      <w:r>
        <w:rPr/>
        <w:t>Mar</w:t>
      </w:r>
      <w:r>
        <w:rPr/>
        <w:t xml:space="preserve">. </w:t>
      </w:r>
      <w:r>
        <w:rPr/>
        <w:t>20</w:t>
      </w:r>
      <w:r>
        <w:rPr/>
        <w:t>, 2024,</w:t>
      </w:r>
      <w:r>
        <w:rPr/>
        <w:t xml:space="preserve"> </w:t>
      </w:r>
      <w:r>
        <w:rPr/>
        <w:t>.</w:t>
      </w:r>
    </w:p>
    <w:p>
      <w:r>
        <w:rPr/>
        <w:t>Joseph Massad,</w:t>
      </w:r>
      <w:r>
        <w:rPr/>
        <w:t xml:space="preserve"> </w:t>
      </w:r>
      <w:r>
        <w:rPr/>
        <w:t>War on Gaza: Why Israel’s savagery is a sign of its impending defeat</w:t>
      </w:r>
      <w:r>
        <w:rPr/>
        <w:t xml:space="preserve">, Middle E. Eye, </w:t>
      </w:r>
      <w:r>
        <w:rPr/>
        <w:t>Apr</w:t>
      </w:r>
      <w:r>
        <w:rPr/>
        <w:t xml:space="preserve">. </w:t>
      </w:r>
      <w:r>
        <w:rPr/>
        <w:t>16</w:t>
      </w:r>
      <w:r>
        <w:rPr/>
        <w:t>, 2024,</w:t>
      </w:r>
      <w:r>
        <w:rPr/>
        <w:t xml:space="preserve"> </w:t>
      </w:r>
      <w:r>
        <w:rPr/>
        <w:t>https://www.middleeasteye.net/opinion/war-on-gaza-israel-savagery-sign-impending-defeat</w:t>
      </w:r>
      <w:r>
        <w:rPr/>
        <w:t xml:space="preserve">. </w:t>
      </w:r>
    </w:p>
    <w:p>
      <w:r>
        <w:rPr/>
        <w:t>Joseph Massad,</w:t>
      </w:r>
      <w:r>
        <w:rPr/>
        <w:t xml:space="preserve"> </w:t>
      </w:r>
      <w:r>
        <w:rPr/>
        <w:t>Student protests upend hegemony on Israel and Palestine forever</w:t>
      </w:r>
      <w:r>
        <w:rPr/>
        <w:t xml:space="preserve">, Middle E. Eye, </w:t>
      </w:r>
      <w:r>
        <w:rPr/>
        <w:t>May</w:t>
      </w:r>
      <w:r>
        <w:rPr/>
        <w:t xml:space="preserve"> </w:t>
      </w:r>
      <w:r>
        <w:rPr/>
        <w:t>9</w:t>
      </w:r>
      <w:r>
        <w:rPr/>
        <w:t>, 2024,</w:t>
      </w:r>
      <w:r>
        <w:rPr/>
        <w:t xml:space="preserve"> </w:t>
      </w:r>
      <w:r>
        <w:rPr/>
        <w:t>.</w:t>
      </w:r>
    </w:p>
    <w:p>
      <w:r>
        <w:rPr/>
        <w:t>Joseph Massad,</w:t>
      </w:r>
      <w:r>
        <w:rPr/>
        <w:t xml:space="preserve"> </w:t>
      </w:r>
      <w:r>
        <w:rPr/>
        <w:t>Instead of recognizing ‘Palestine’</w:t>
      </w:r>
      <w:r>
        <w:rPr/>
        <w:t>, countries should withdraw recognition of Israel</w:t>
      </w:r>
      <w:r>
        <w:rPr/>
        <w:t xml:space="preserve">, Middle E. Eye, </w:t>
      </w:r>
      <w:r>
        <w:rPr/>
        <w:t>May</w:t>
      </w:r>
      <w:r>
        <w:rPr/>
        <w:t xml:space="preserve"> </w:t>
      </w:r>
      <w:r>
        <w:rPr/>
        <w:t>30</w:t>
      </w:r>
      <w:r>
        <w:rPr/>
        <w:t>, 2024</w:t>
      </w:r>
      <w:r>
        <w:rPr/>
        <w:t xml:space="preserve">, </w:t>
      </w:r>
      <w:r>
        <w:rPr/>
        <w:t>.</w:t>
      </w:r>
    </w:p>
    <w:p>
      <w:r>
        <w:rPr/>
        <w:t>Joseph Massad,</w:t>
      </w:r>
      <w:r>
        <w:rPr/>
        <w:t xml:space="preserve"> </w:t>
      </w:r>
      <w:r>
        <w:rPr/>
        <w:t>Why academic scholarship on Israel and Palestine threatens western elites</w:t>
      </w:r>
      <w:r>
        <w:rPr/>
        <w:t xml:space="preserve">, Middle E. Eye, </w:t>
      </w:r>
      <w:r>
        <w:rPr/>
        <w:t>Jun.</w:t>
      </w:r>
      <w:r>
        <w:rPr/>
        <w:t xml:space="preserve"> </w:t>
      </w:r>
      <w:r>
        <w:rPr/>
        <w:t>18</w:t>
      </w:r>
      <w:r>
        <w:rPr/>
        <w:t>, 2024</w:t>
      </w:r>
      <w:r>
        <w:rPr/>
        <w:t>,</w:t>
      </w:r>
      <w:r>
        <w:rPr/>
        <w:t xml:space="preserve"> </w:t>
      </w:r>
      <w:r>
        <w:rPr/>
        <w:t>https://www.middleeasteye.net/opinion/why-academic-scholarship-israel-palestine-threatens-western-elites</w:t>
      </w:r>
      <w:r>
        <w:rPr/>
        <w:t>.</w:t>
      </w:r>
    </w:p>
    <w:p>
      <w:r>
        <w:rPr/>
        <w:t>Eric McDaniel</w:t>
      </w:r>
    </w:p>
    <w:p>
      <w:r>
        <w:rPr/>
        <w:t>Mayte Green-Mercado</w:t>
      </w:r>
    </w:p>
    <w:p>
      <w:r>
        <w:rPr/>
        <w:t>Eid Mohamed</w:t>
      </w:r>
    </w:p>
    <w:p>
      <w:r>
        <w:rPr/>
        <w:t xml:space="preserve">Jesse Norris </w:t>
      </w:r>
    </w:p>
    <w:p>
      <w:r>
        <w:rPr/>
        <w:t>Udi Ofer</w:t>
      </w:r>
    </w:p>
    <w:p>
      <w:r>
        <w:rPr/>
        <w:t xml:space="preserve">Udi Ofer &amp; Noa Sattath, </w:t>
      </w:r>
      <w:r>
        <w:rPr/>
        <w:t>Israeli Civil and Human Rights Degrade in a Time of War</w:t>
      </w:r>
      <w:r>
        <w:rPr/>
        <w:t>, Am</w:t>
      </w:r>
      <w:r>
        <w:rPr/>
        <w:t>.</w:t>
      </w:r>
      <w:r>
        <w:rPr/>
        <w:t xml:space="preserve"> Prospect, Nov. 10, 2023, </w:t>
      </w:r>
      <w:r>
        <w:rPr/>
        <w:t>.</w:t>
      </w:r>
    </w:p>
    <w:p>
      <w:r>
        <w:rPr/>
        <w:t>Udi Ofer &amp; Noa Sattath</w:t>
      </w:r>
      <w:r>
        <w:rPr/>
        <w:t xml:space="preserve">, </w:t>
      </w:r>
      <w:r>
        <w:rPr/>
        <w:t>Why Israel's Supreme Court Must Remain a Strong Check on Power—Especially Now</w:t>
      </w:r>
      <w:r>
        <w:rPr/>
        <w:t xml:space="preserve">, Newsweek, Jan. 26, 2024, </w:t>
      </w:r>
      <w:r>
        <w:rPr/>
        <w:t>.</w:t>
      </w:r>
    </w:p>
    <w:p>
      <w:r>
        <w:rPr/>
        <w:t>Ali A. Olomi</w:t>
      </w:r>
    </w:p>
    <w:p>
      <w:r>
        <w:rPr/>
        <w:t>Jasbir K. Puar</w:t>
      </w:r>
    </w:p>
    <w:p>
      <w:r>
        <w:rPr/>
        <w:t>Aziz Rana</w:t>
      </w:r>
    </w:p>
    <w:p>
      <w:r>
        <w:rPr/>
        <w:t xml:space="preserve">Aziz Rana, </w:t>
      </w:r>
      <w:r>
        <w:rPr/>
        <w:t>National Security Law and the Originalist Myth</w:t>
      </w:r>
      <w:r>
        <w:rPr/>
        <w:t>, Just Sec</w:t>
      </w:r>
      <w:r>
        <w:rPr/>
        <w:t>.</w:t>
      </w:r>
      <w:r>
        <w:rPr/>
        <w:t xml:space="preserve">, Oct. 4, 2023, </w:t>
      </w:r>
      <w:r>
        <w:rPr/>
        <w:t>.</w:t>
      </w:r>
    </w:p>
    <w:p>
      <w:r>
        <w:rPr/>
        <w:t xml:space="preserve">Alexandra Brodsky et al., </w:t>
      </w:r>
      <w:r>
        <w:rPr/>
        <w:t>We Can No Longer Afford Illusions</w:t>
      </w:r>
      <w:r>
        <w:rPr/>
        <w:t>​</w:t>
      </w:r>
      <w:r>
        <w:rPr/>
        <w:t xml:space="preserve"> | The Supreme Court and the Left</w:t>
      </w:r>
      <w:r>
        <w:rPr/>
        <w:t xml:space="preserve">, </w:t>
      </w:r>
      <w:r>
        <w:rPr/>
        <w:t xml:space="preserve">11, </w:t>
      </w:r>
      <w:r>
        <w:rPr/>
        <w:t xml:space="preserve">Drift, Nov. 8, 2023, </w:t>
      </w:r>
      <w:r>
        <w:rPr/>
        <w:t>.</w:t>
      </w:r>
    </w:p>
    <w:p>
      <w:r>
        <w:rPr/>
        <w:t xml:space="preserve">Aziz Rana, </w:t>
      </w:r>
      <w:r>
        <w:rPr/>
        <w:t>A Different Freedom</w:t>
      </w:r>
      <w:r>
        <w:rPr/>
        <w:t>, Bos</w:t>
      </w:r>
      <w:r>
        <w:rPr/>
        <w:t>.</w:t>
      </w:r>
      <w:r>
        <w:rPr/>
        <w:t xml:space="preserve"> Rev</w:t>
      </w:r>
      <w:r>
        <w:rPr/>
        <w:t>.</w:t>
      </w:r>
      <w:r>
        <w:rPr/>
        <w:t>, Dec. 12, 2023,</w:t>
      </w:r>
      <w:r>
        <w:rPr/>
        <w:t xml:space="preserve"> </w:t>
      </w:r>
      <w:r>
        <w:rPr/>
        <w:t>.</w:t>
      </w:r>
    </w:p>
    <w:p>
      <w:r>
        <w:rPr/>
        <w:t xml:space="preserve">Boston Review, </w:t>
      </w:r>
      <w:r>
        <w:rPr>
          <w:i/>
        </w:rPr>
        <w:t>A New Politics of Freedom: Aziz Rana with Jefferson Cowie</w:t>
      </w:r>
      <w:r>
        <w:rPr/>
        <w:t xml:space="preserve">, </w:t>
      </w:r>
      <w:r>
        <w:rPr/>
        <w:t>YOUTUBE</w:t>
      </w:r>
      <w:r>
        <w:rPr/>
        <w:t xml:space="preserve"> (Feb. 5, 2024), </w:t>
      </w:r>
      <w:r>
        <w:rPr/>
        <w:t xml:space="preserve">. </w:t>
      </w:r>
    </w:p>
    <w:p>
      <w:r>
        <w:rPr>
          <w:i/>
        </w:rPr>
        <w:t>Speaking Liberation’s Language</w:t>
      </w:r>
      <w:r>
        <w:rPr/>
        <w:t xml:space="preserve"> (</w:t>
      </w:r>
      <w:r>
        <w:rPr/>
        <w:t xml:space="preserve">Bos. Rev. </w:t>
      </w:r>
      <w:r>
        <w:rPr/>
        <w:t xml:space="preserve">interview </w:t>
      </w:r>
      <w:r>
        <w:rPr/>
        <w:t>Feb</w:t>
      </w:r>
      <w:r>
        <w:rPr/>
        <w:t xml:space="preserve">. </w:t>
      </w:r>
      <w:r>
        <w:rPr/>
        <w:t>2</w:t>
      </w:r>
      <w:r>
        <w:rPr/>
        <w:t>1, 2024</w:t>
      </w:r>
      <w:r>
        <w:rPr/>
        <w:t xml:space="preserve">), </w:t>
      </w:r>
      <w:r>
        <w:rPr/>
        <w:t>.</w:t>
      </w:r>
    </w:p>
    <w:p>
      <w:r>
        <w:rPr>
          <w:i/>
        </w:rPr>
        <w:t>What Does It Take to Keep a Movement Going?</w:t>
      </w:r>
      <w:r>
        <w:rPr/>
        <w:t xml:space="preserve"> (</w:t>
      </w:r>
      <w:r>
        <w:rPr/>
        <w:t xml:space="preserve">Bos. Rev. </w:t>
      </w:r>
      <w:r>
        <w:rPr/>
        <w:t xml:space="preserve">interview </w:t>
      </w:r>
      <w:r>
        <w:rPr/>
        <w:t>Mar</w:t>
      </w:r>
      <w:r>
        <w:rPr/>
        <w:t xml:space="preserve">. </w:t>
      </w:r>
      <w:r>
        <w:rPr/>
        <w:t>18</w:t>
      </w:r>
      <w:r>
        <w:rPr/>
        <w:t>, 2024</w:t>
      </w:r>
      <w:r>
        <w:rPr/>
        <w:t xml:space="preserve">), </w:t>
      </w:r>
      <w:r>
        <w:rPr/>
        <w:t>.</w:t>
      </w:r>
    </w:p>
    <w:p>
      <w:r>
        <w:rPr>
          <w:i/>
        </w:rPr>
        <w:t>Assessing the Flaws and Exploring the Fixes to a Constitution That is Failing Americans as Fascism Threatens Our Democracy</w:t>
      </w:r>
      <w:r>
        <w:rPr>
          <w:i/>
        </w:rPr>
        <w:t>?</w:t>
      </w:r>
      <w:r>
        <w:rPr/>
        <w:t xml:space="preserve"> (</w:t>
      </w:r>
      <w:r>
        <w:rPr/>
        <w:t>94.1 KPFA radio broadcast</w:t>
      </w:r>
      <w:r>
        <w:rPr/>
        <w:t xml:space="preserve"> </w:t>
      </w:r>
      <w:r>
        <w:rPr/>
        <w:t>Ma</w:t>
      </w:r>
      <w:r>
        <w:rPr/>
        <w:t>y</w:t>
      </w:r>
      <w:r>
        <w:rPr/>
        <w:t xml:space="preserve"> </w:t>
      </w:r>
      <w:r>
        <w:rPr/>
        <w:t>2</w:t>
      </w:r>
      <w:r>
        <w:rPr/>
        <w:t>, 2024</w:t>
      </w:r>
      <w:r>
        <w:rPr/>
        <w:t>),</w:t>
      </w:r>
      <w:r>
        <w:rPr/>
        <w:t xml:space="preserve"> </w:t>
      </w:r>
      <w:r>
        <w:rPr/>
        <w:t>.</w:t>
      </w:r>
    </w:p>
    <w:p>
      <w:r>
        <w:rPr>
          <w:i/>
        </w:rPr>
        <w:t>How the imperial presidency was built</w:t>
      </w:r>
      <w:r>
        <w:rPr/>
        <w:t xml:space="preserve"> (</w:t>
      </w:r>
      <w:r>
        <w:rPr/>
        <w:t>The.Ink interview</w:t>
      </w:r>
      <w:r>
        <w:rPr/>
        <w:t xml:space="preserve"> </w:t>
      </w:r>
      <w:r>
        <w:rPr/>
        <w:t>Jul.</w:t>
      </w:r>
      <w:r>
        <w:rPr/>
        <w:t xml:space="preserve"> </w:t>
      </w:r>
      <w:r>
        <w:rPr/>
        <w:t>2</w:t>
      </w:r>
      <w:r>
        <w:rPr/>
        <w:t>, 2024</w:t>
      </w:r>
      <w:r>
        <w:rPr/>
        <w:t xml:space="preserve">), </w:t>
      </w:r>
      <w:r>
        <w:rPr/>
        <w:t>https://the.ink/p/azia-rana-imperial-presidency-trump-immunity</w:t>
      </w:r>
      <w:r>
        <w:rPr/>
        <w:t>.</w:t>
      </w:r>
    </w:p>
    <w:p>
      <w:r>
        <w:rPr/>
        <w:t>Timothy Raphael</w:t>
      </w:r>
    </w:p>
    <w:p>
      <w:r>
        <w:rPr/>
        <w:t>Ebrahim Rasool</w:t>
      </w:r>
    </w:p>
    <w:p>
      <w:r>
        <w:rPr/>
        <w:t>Victoria Ramenzoni</w:t>
      </w:r>
    </w:p>
    <w:p>
      <w:r>
        <w:rPr/>
        <w:t>Mitra Rastegar</w:t>
      </w:r>
    </w:p>
    <w:p>
      <w:r>
        <w:rPr/>
        <w:t>Sherene Razack</w:t>
      </w:r>
    </w:p>
    <w:p>
      <w:r>
        <w:rPr/>
        <w:t>Sherene Razack ett al.</w:t>
      </w:r>
      <w:r>
        <w:rPr/>
        <w:t xml:space="preserve">, </w:t>
      </w:r>
      <w:r>
        <w:rPr/>
        <w:t>What does Anti-Arab Racism on Cmapus Have to Do With the War on Gaza?</w:t>
      </w:r>
      <w:r>
        <w:rPr/>
        <w:t xml:space="preserve">, </w:t>
      </w:r>
      <w:r>
        <w:rPr/>
        <w:t>Nation</w:t>
      </w:r>
      <w:r>
        <w:rPr/>
        <w:t xml:space="preserve">, </w:t>
      </w:r>
      <w:r>
        <w:rPr/>
        <w:t>May</w:t>
      </w:r>
      <w:r>
        <w:rPr/>
        <w:t xml:space="preserve"> </w:t>
      </w:r>
      <w:r>
        <w:rPr/>
        <w:t>23</w:t>
      </w:r>
      <w:r>
        <w:rPr/>
        <w:t>, 202</w:t>
      </w:r>
      <w:r>
        <w:rPr/>
        <w:t>4</w:t>
      </w:r>
      <w:r>
        <w:rPr/>
        <w:t>,</w:t>
      </w:r>
      <w:r>
        <w:rPr/>
        <w:t xml:space="preserve"> </w:t>
      </w:r>
      <w:r>
        <w:rPr/>
        <w:t>https://www.thenation.com/article/archive/ucla-anti-arab-racism-palestinian-rights/</w:t>
      </w:r>
      <w:r>
        <w:rPr/>
        <w:t>.</w:t>
      </w:r>
    </w:p>
    <w:p>
      <w:r>
        <w:rPr/>
        <w:t>Alexander A. Reinert</w:t>
      </w:r>
    </w:p>
    <w:p>
      <w:r>
        <w:rPr/>
        <w:t>William I. Robinson</w:t>
      </w:r>
    </w:p>
    <w:p>
      <w:r>
        <w:rPr/>
        <w:t xml:space="preserve">Robinson, William I. “Behind Trump Tariffs Is Capital’s Warfare against the Working Class.” </w:t>
      </w:r>
      <w:r>
        <w:rPr/>
        <w:t>Truthout</w:t>
      </w:r>
      <w:r>
        <w:rPr/>
        <w:t>, 17 Feb. 17, 2025, truthout.org/articles/behind-trump-tariffs-is-capitals-warfare-against-the-working-class/.</w:t>
      </w:r>
    </w:p>
    <w:p>
      <w:r>
        <w:rPr/>
        <w:t>William Robinson &amp; Hoai-An Nguyen</w:t>
      </w:r>
      <w:r>
        <w:rPr/>
        <w:t xml:space="preserve">, </w:t>
      </w:r>
      <w:r>
        <w:rPr/>
        <w:t>Gaza: Ghastly  Window on Global Capitalism’s Crisis</w:t>
      </w:r>
      <w:r>
        <w:rPr/>
        <w:t xml:space="preserve">, </w:t>
      </w:r>
      <w:r>
        <w:rPr/>
        <w:t>LA Progressive</w:t>
      </w:r>
      <w:r>
        <w:rPr/>
        <w:t xml:space="preserve">, </w:t>
      </w:r>
      <w:r>
        <w:rPr/>
        <w:t>Jan. 16</w:t>
      </w:r>
      <w:r>
        <w:rPr/>
        <w:t>, 202</w:t>
      </w:r>
      <w:r>
        <w:rPr/>
        <w:t>4</w:t>
      </w:r>
      <w:r>
        <w:rPr/>
        <w:t>,</w:t>
      </w:r>
      <w:r>
        <w:rPr/>
        <w:t xml:space="preserve"> </w:t>
      </w:r>
      <w:r>
        <w:rPr/>
        <w:t>.</w:t>
      </w:r>
    </w:p>
    <w:p>
      <w:r>
        <w:rPr>
          <w:i/>
        </w:rPr>
        <w:t>Living through the Perfect Storm: William Robinson with Zhandarka Kurti</w:t>
      </w:r>
      <w:r>
        <w:rPr/>
        <w:t>, Brooklyn Rail</w:t>
      </w:r>
      <w:r>
        <w:rPr/>
        <w:t xml:space="preserve"> (</w:t>
      </w:r>
      <w:r>
        <w:rPr/>
        <w:t>Apr.</w:t>
      </w:r>
      <w:r>
        <w:rPr/>
        <w:t xml:space="preserve"> </w:t>
      </w:r>
      <w:r>
        <w:rPr/>
        <w:t>2</w:t>
      </w:r>
      <w:r>
        <w:rPr/>
        <w:t>, 2024</w:t>
      </w:r>
      <w:r>
        <w:rPr/>
        <w:t>),</w:t>
      </w:r>
      <w:r>
        <w:rPr/>
        <w:t xml:space="preserve"> </w:t>
      </w:r>
      <w:r>
        <w:rPr/>
        <w:t>https://brooklynrail.org/2024/04/field-notes/Living-through-the-Perfect-Storm-William-Robinson-with-Zhandarka-Kurti</w:t>
      </w:r>
      <w:r>
        <w:rPr/>
        <w:t>.</w:t>
      </w:r>
    </w:p>
    <w:p>
      <w:r>
        <w:rPr/>
        <w:t>William Robinson</w:t>
      </w:r>
      <w:r>
        <w:rPr/>
        <w:t xml:space="preserve">, </w:t>
      </w:r>
      <w:r>
        <w:rPr/>
        <w:t>Israel’s Plans to Carry Out Covert Campaigns at US Universities</w:t>
      </w:r>
      <w:r>
        <w:rPr/>
        <w:t xml:space="preserve">, </w:t>
      </w:r>
      <w:r>
        <w:rPr/>
        <w:t>LA Progressive</w:t>
      </w:r>
      <w:r>
        <w:rPr/>
        <w:t xml:space="preserve">, </w:t>
      </w:r>
      <w:r>
        <w:rPr/>
        <w:t>Apr. 7</w:t>
      </w:r>
      <w:r>
        <w:rPr/>
        <w:t>, 202</w:t>
      </w:r>
      <w:r>
        <w:rPr/>
        <w:t>4</w:t>
      </w:r>
      <w:r>
        <w:rPr/>
        <w:t>,</w:t>
      </w:r>
      <w:r>
        <w:rPr/>
        <w:t xml:space="preserve"> </w:t>
      </w:r>
      <w:r>
        <w:rPr/>
        <w:t>https://www.laprogressive.com/foreign-policy/covert-campaigns-at-us-universities</w:t>
      </w:r>
      <w:r>
        <w:rPr/>
        <w:t>.</w:t>
      </w:r>
    </w:p>
    <w:p>
      <w:r>
        <w:rPr/>
        <w:t>Wadie Said</w:t>
      </w:r>
    </w:p>
    <w:p>
      <w:r>
        <w:rPr/>
        <w:t xml:space="preserve">Anthony O’Rourke &amp; Wadie E. Said, </w:t>
      </w:r>
      <w:r>
        <w:rPr/>
        <w:t>Terrorism Investigations on Campus and the New McCarthyism</w:t>
      </w:r>
      <w:r>
        <w:rPr/>
        <w:t xml:space="preserve">, Dissent, Dec. 8, 2023, </w:t>
      </w:r>
      <w:r>
        <w:rPr/>
        <w:t>.</w:t>
      </w:r>
    </w:p>
    <w:p>
      <w:r>
        <w:rPr>
          <w:i/>
        </w:rPr>
        <w:t xml:space="preserve">“Material Support” in the form of Speech Can Be </w:t>
      </w:r>
      <w:r>
        <w:rPr>
          <w:i/>
        </w:rPr>
        <w:t xml:space="preserve">Criminalized </w:t>
      </w:r>
      <w:r>
        <w:rPr/>
        <w:t>(</w:t>
      </w:r>
      <w:r>
        <w:rPr/>
        <w:t>FAIR interview</w:t>
      </w:r>
      <w:r>
        <w:rPr/>
        <w:t xml:space="preserve"> </w:t>
      </w:r>
      <w:r>
        <w:rPr/>
        <w:t>Dec.</w:t>
      </w:r>
      <w:r>
        <w:rPr/>
        <w:t xml:space="preserve"> </w:t>
      </w:r>
      <w:r>
        <w:rPr/>
        <w:t>29</w:t>
      </w:r>
      <w:r>
        <w:rPr/>
        <w:t>, 2024</w:t>
      </w:r>
      <w:r>
        <w:rPr/>
        <w:t xml:space="preserve">), </w:t>
      </w:r>
      <w:r>
        <w:rPr/>
        <w:t>https://fair.org/home/material-support-in-the-form-of-speech-could-be-criminalized/</w:t>
      </w:r>
      <w:r>
        <w:rPr/>
        <w:t>.</w:t>
      </w:r>
    </w:p>
    <w:p>
      <w:r>
        <w:rPr/>
        <w:t xml:space="preserve">UC Berkley Middle Eastern Languages and Cultures, </w:t>
      </w:r>
      <w:r>
        <w:rPr>
          <w:i/>
        </w:rPr>
        <w:t>"On Apartheid, Occupation, and the Law" with Dr. Samera Esmeir and Dr. Wadie Said</w:t>
      </w:r>
      <w:r>
        <w:rPr/>
        <w:t xml:space="preserve">, YOUTUBE (Mar. 14, 2024), </w:t>
      </w:r>
      <w:r>
        <w:rPr/>
        <w:t>.</w:t>
      </w:r>
    </w:p>
    <w:p>
      <w:r>
        <w:rPr/>
        <w:t xml:space="preserve">Georgetown University Qatar, </w:t>
      </w:r>
      <w:r>
        <w:rPr>
          <w:i/>
        </w:rPr>
        <w:t>"Palestine and the Limits of the Law" featuring distinguished legal scholar, Professor Wadie Said</w:t>
      </w:r>
      <w:r>
        <w:rPr/>
        <w:t xml:space="preserve">, </w:t>
      </w:r>
      <w:r>
        <w:rPr/>
        <w:t>YOUTUBE</w:t>
      </w:r>
      <w:r>
        <w:rPr/>
        <w:t xml:space="preserve"> (Nov. 8, 2023), </w:t>
      </w:r>
    </w:p>
    <w:p>
      <w:r>
        <w:rPr/>
        <w:t>Wadie E. Said</w:t>
      </w:r>
      <w:r>
        <w:rPr/>
        <w:t>,</w:t>
      </w:r>
      <w:r>
        <w:rPr/>
        <w:t xml:space="preserve"> </w:t>
      </w:r>
      <w:r>
        <w:rPr/>
        <w:t>The Abduction of Mahmoud Khalil</w:t>
      </w:r>
      <w:r>
        <w:rPr/>
        <w:t xml:space="preserve">, Dissent Magazine, Mar. 14, 2025, </w:t>
      </w:r>
      <w:r>
        <w:rPr/>
        <w:t>https://www.dissentmagazine.org/online_articles/the-abduction-of-mahmoud-khalil/</w:t>
      </w:r>
      <w:r>
        <w:rPr/>
        <w:t>.</w:t>
      </w:r>
      <w:r>
        <w:rPr/>
        <w:t xml:space="preserve"> </w:t>
      </w:r>
    </w:p>
    <w:p>
      <w:r>
        <w:rPr/>
        <w:t>Seema Saifee</w:t>
      </w:r>
    </w:p>
    <w:p>
      <w:r>
        <w:rPr/>
        <w:t>Natsu Taylor Saito</w:t>
      </w:r>
    </w:p>
    <w:p>
      <w:r>
        <w:rPr/>
        <w:t>Omid Safi</w:t>
      </w:r>
    </w:p>
    <w:p>
      <w:r>
        <w:rPr/>
        <w:t xml:space="preserve">Zakia Salime </w:t>
      </w:r>
    </w:p>
    <w:p>
      <w:r>
        <w:rPr/>
        <w:t>Nahed Samour</w:t>
      </w:r>
    </w:p>
    <w:p>
      <w:r>
        <w:rPr/>
        <w:t xml:space="preserve">TWAIL Review, </w:t>
      </w:r>
      <w:r>
        <w:rPr>
          <w:i/>
        </w:rPr>
        <w:t>The Legacies of Edward Said: Academic Praxis and the Question of Palestine</w:t>
      </w:r>
      <w:r>
        <w:rPr/>
        <w:t xml:space="preserve">, </w:t>
      </w:r>
      <w:r>
        <w:rPr/>
        <w:t>YOUTUBE</w:t>
      </w:r>
      <w:r>
        <w:rPr/>
        <w:t xml:space="preserve"> (Nov. 29, 2023), </w:t>
      </w:r>
      <w:r>
        <w:rPr/>
        <w:t xml:space="preserve">. </w:t>
      </w:r>
    </w:p>
    <w:p>
      <w:r>
        <w:rPr/>
        <w:t>Faiza Sayed</w:t>
      </w:r>
    </w:p>
    <w:p>
      <w:r>
        <w:rPr/>
        <w:t xml:space="preserve">Faiza Sayed, </w:t>
      </w:r>
      <w:r>
        <w:rPr/>
        <w:t>They capitalize on our Muslim identity. Then they abandon us in our time of need.</w:t>
      </w:r>
      <w:r>
        <w:rPr/>
        <w:t>, Analyst</w:t>
      </w:r>
      <w:r>
        <w:rPr/>
        <w:t xml:space="preserve"> </w:t>
      </w:r>
      <w:r>
        <w:rPr/>
        <w:t xml:space="preserve">News, Dec. 11, 2023, </w:t>
      </w:r>
      <w:r>
        <w:rPr/>
        <w:t>.</w:t>
      </w:r>
    </w:p>
    <w:p>
      <w:r>
        <w:rPr/>
        <w:t>Salman Sayyid</w:t>
      </w:r>
    </w:p>
    <w:p>
      <w:r>
        <w:rPr/>
        <w:t>Raz Segal</w:t>
      </w:r>
    </w:p>
    <w:p>
      <w:r>
        <w:rPr/>
        <w:t xml:space="preserve">Democracy Now! “Genocide Denial in Holocaust Studies: Raz Segal on Gaza &amp; 80 Years after Auschwitz Liberation.” </w:t>
      </w:r>
      <w:r>
        <w:rPr/>
        <w:t>YouTube</w:t>
      </w:r>
      <w:r>
        <w:rPr/>
        <w:t xml:space="preserve">, Jan. 28, 2025, </w:t>
      </w:r>
    </w:p>
    <w:p>
      <w:r>
        <w:rPr/>
        <w:t xml:space="preserve"> </w:t>
      </w:r>
    </w:p>
    <w:p>
      <w:r>
        <w:rPr/>
        <w:t xml:space="preserve">Goodman, Amy, and Juan González. “80 Years after the Liberation of Auschwitz, Genocide in Palestine Continues.” </w:t>
      </w:r>
      <w:r>
        <w:rPr/>
        <w:t>Truthout</w:t>
      </w:r>
      <w:r>
        <w:rPr/>
        <w:t xml:space="preserve">, Jan. </w:t>
      </w:r>
      <w:r>
        <w:rPr/>
        <w:t xml:space="preserve">28, </w:t>
      </w:r>
      <w:r>
        <w:rPr/>
        <w:t xml:space="preserve">2025, </w:t>
      </w:r>
    </w:p>
    <w:p>
      <w:r>
        <w:rPr/>
        <w:t xml:space="preserve">  </w:t>
      </w:r>
    </w:p>
    <w:p>
      <w:r>
        <w:rPr/>
        <w:t>Middle East Eye. “How Jewish Scholars Are Attacked in America for Calling out Gaza Genocide | Ra</w:t>
      </w:r>
      <w:r>
        <w:rPr/>
        <w:t xml:space="preserve">z Segal | Real </w:t>
      </w:r>
      <w:r>
        <w:rPr/>
        <w:t xml:space="preserve">Talk.” </w:t>
      </w:r>
      <w:r>
        <w:rPr/>
        <w:t>YouTube</w:t>
      </w:r>
      <w:r>
        <w:rPr/>
        <w:t xml:space="preserve">, </w:t>
      </w:r>
      <w:r>
        <w:rPr/>
        <w:t xml:space="preserve"> Mar.</w:t>
      </w:r>
      <w:r>
        <w:rPr/>
        <w:t xml:space="preserve"> 1,</w:t>
      </w:r>
      <w:r>
        <w:rPr/>
        <w:t xml:space="preserve"> 2025, </w:t>
      </w:r>
      <w:r>
        <w:rPr/>
        <w:t xml:space="preserve">. </w:t>
      </w:r>
    </w:p>
    <w:p>
      <w:r>
        <w:rPr/>
        <w:t xml:space="preserve">Segal, Raz. “Genocide Denial in Holocaust Studies.” </w:t>
      </w:r>
      <w:r>
        <w:rPr/>
        <w:t>Jacobin.com</w:t>
      </w:r>
      <w:r>
        <w:rPr/>
        <w:t xml:space="preserve">, Jan. 27, 2025, </w:t>
      </w:r>
    </w:p>
    <w:p>
      <w:r>
        <w:rPr/>
        <w:t>.</w:t>
      </w:r>
      <w:r>
        <w:rPr/>
        <w:t xml:space="preserve"> </w:t>
      </w:r>
    </w:p>
    <w:p>
      <w:r>
        <w:rPr/>
        <w:t>Raz Segal</w:t>
      </w:r>
      <w:r>
        <w:rPr/>
        <w:t xml:space="preserve">, </w:t>
      </w:r>
      <w:r>
        <w:rPr/>
        <w:t>A Testbook Case of Genocide</w:t>
      </w:r>
      <w:r>
        <w:rPr/>
        <w:t xml:space="preserve">, </w:t>
      </w:r>
      <w:r>
        <w:rPr/>
        <w:t>Jewish Currents</w:t>
      </w:r>
      <w:r>
        <w:rPr/>
        <w:t xml:space="preserve">, </w:t>
      </w:r>
      <w:r>
        <w:rPr/>
        <w:t>Oct</w:t>
      </w:r>
      <w:r>
        <w:rPr/>
        <w:t>. 1</w:t>
      </w:r>
      <w:r>
        <w:rPr/>
        <w:t>3</w:t>
      </w:r>
      <w:r>
        <w:rPr/>
        <w:t>, 2023</w:t>
      </w:r>
      <w:r>
        <w:rPr/>
        <w:t xml:space="preserve">, </w:t>
      </w:r>
      <w:r>
        <w:rPr/>
        <w:t>.</w:t>
      </w:r>
    </w:p>
    <w:p>
      <w:r>
        <w:rPr>
          <w:i/>
        </w:rPr>
        <w:t>Genocide in Gaza: MEMO in Conversation with Raz Segal</w:t>
      </w:r>
      <w:r>
        <w:rPr/>
        <w:t xml:space="preserve"> (</w:t>
      </w:r>
      <w:r>
        <w:rPr/>
        <w:t>MEMO interview</w:t>
      </w:r>
      <w:r>
        <w:rPr/>
        <w:t xml:space="preserve"> </w:t>
      </w:r>
      <w:r>
        <w:rPr/>
        <w:t>Nov.</w:t>
      </w:r>
      <w:r>
        <w:rPr/>
        <w:t xml:space="preserve"> </w:t>
      </w:r>
      <w:r>
        <w:rPr/>
        <w:t>15</w:t>
      </w:r>
      <w:r>
        <w:rPr/>
        <w:t>, 2024</w:t>
      </w:r>
      <w:r>
        <w:rPr/>
        <w:t xml:space="preserve">), </w:t>
      </w:r>
      <w:r>
        <w:rPr/>
        <w:t>https://www.middleeastmonitor.com/20231115-genocide-in-gaza-memo-in-conversation-with-raz-segal/</w:t>
      </w:r>
      <w:r>
        <w:rPr/>
        <w:t>.</w:t>
      </w:r>
    </w:p>
    <w:p>
      <w:r>
        <w:rPr/>
        <w:t>Raz Segal</w:t>
      </w:r>
      <w:r>
        <w:rPr/>
        <w:t xml:space="preserve">, </w:t>
      </w:r>
      <w:r>
        <w:rPr/>
        <w:t>Intent in the genocide case against Israel is not hard to prove</w:t>
      </w:r>
      <w:r>
        <w:rPr/>
        <w:t xml:space="preserve">, </w:t>
      </w:r>
      <w:r>
        <w:rPr/>
        <w:t>Al Jazeera</w:t>
      </w:r>
      <w:r>
        <w:rPr/>
        <w:t xml:space="preserve">, </w:t>
      </w:r>
      <w:r>
        <w:rPr/>
        <w:t>Jan</w:t>
      </w:r>
      <w:r>
        <w:rPr/>
        <w:t>. 1</w:t>
      </w:r>
      <w:r>
        <w:rPr/>
        <w:t>4</w:t>
      </w:r>
      <w:r>
        <w:rPr/>
        <w:t>, 202</w:t>
      </w:r>
      <w:r>
        <w:rPr/>
        <w:t xml:space="preserve">4, </w:t>
      </w:r>
      <w:r>
        <w:rPr/>
        <w:t>.</w:t>
      </w:r>
    </w:p>
    <w:p>
      <w:r>
        <w:rPr/>
        <w:t>Raz Segal</w:t>
      </w:r>
      <w:r>
        <w:rPr/>
        <w:t xml:space="preserve">, </w:t>
      </w:r>
      <w:r>
        <w:rPr/>
        <w:t>Accusing Israel of genocide cost me a job—just another example of a university failing Jews</w:t>
      </w:r>
      <w:r>
        <w:rPr/>
        <w:t xml:space="preserve">, </w:t>
      </w:r>
      <w:r>
        <w:rPr/>
        <w:t>Forward</w:t>
      </w:r>
      <w:r>
        <w:rPr/>
        <w:t xml:space="preserve">, </w:t>
      </w:r>
      <w:r>
        <w:rPr/>
        <w:t>Jul</w:t>
      </w:r>
      <w:r>
        <w:rPr/>
        <w:t>. 1</w:t>
      </w:r>
      <w:r>
        <w:rPr/>
        <w:t>1</w:t>
      </w:r>
      <w:r>
        <w:rPr/>
        <w:t>, 202</w:t>
      </w:r>
      <w:r>
        <w:rPr/>
        <w:t xml:space="preserve">4, </w:t>
      </w:r>
      <w:r>
        <w:rPr/>
        <w:t>https://forward.com/opinion/631746/university-protests-israel-genocide-campus/</w:t>
      </w:r>
      <w:r>
        <w:rPr/>
        <w:t>.</w:t>
      </w:r>
    </w:p>
    <w:p>
      <w:r>
        <w:rPr/>
        <w:t>Alex Dika Seggerman, Ph.D.</w:t>
      </w:r>
    </w:p>
    <w:p>
      <w:r>
        <w:rPr/>
        <w:t>Saher Selod, Ph.D.</w:t>
      </w:r>
    </w:p>
    <w:p>
      <w:r>
        <w:rPr/>
        <w:t>Saher Selod</w:t>
      </w:r>
      <w:r>
        <w:rPr/>
        <w:t xml:space="preserve">, </w:t>
      </w:r>
      <w:r>
        <w:rPr/>
        <w:t>Majority of US voters want Gaza cease-fire. Do Jewish, evangelical faithful agree?</w:t>
      </w:r>
      <w:r>
        <w:rPr/>
        <w:t xml:space="preserve">, </w:t>
      </w:r>
      <w:r>
        <w:rPr/>
        <w:t>USA Today</w:t>
      </w:r>
      <w:r>
        <w:rPr/>
        <w:t xml:space="preserve">, </w:t>
      </w:r>
      <w:r>
        <w:rPr/>
        <w:t>Feb</w:t>
      </w:r>
      <w:r>
        <w:rPr/>
        <w:t xml:space="preserve">. </w:t>
      </w:r>
      <w:r>
        <w:rPr/>
        <w:t>25</w:t>
      </w:r>
      <w:r>
        <w:rPr/>
        <w:t>, 202</w:t>
      </w:r>
      <w:r>
        <w:rPr/>
        <w:t>4</w:t>
      </w:r>
      <w:r>
        <w:rPr/>
        <w:t xml:space="preserve">, </w:t>
      </w:r>
      <w:r>
        <w:rPr/>
        <w:t>.</w:t>
      </w:r>
    </w:p>
    <w:p>
      <w:r>
        <w:rPr/>
        <w:t xml:space="preserve">Gaza, Harris, Trump and the Muslim vote: MEMO in Conversation with Saher Selod, Sep. 11, 2024, </w:t>
      </w:r>
      <w:r>
        <w:rPr/>
        <w:t xml:space="preserve">. </w:t>
      </w:r>
    </w:p>
    <w:p>
      <w:r>
        <w:rPr/>
        <w:t xml:space="preserve">Saher Selod, </w:t>
      </w:r>
      <w:r>
        <w:rPr/>
        <w:t>Opinion: Perpetuating Islamophobia by Policing Student Protesters</w:t>
      </w:r>
      <w:r>
        <w:rPr/>
        <w:t>, ISPU, May 15, 2024, https://ispu.org/ceasefire-oped/.</w:t>
      </w:r>
    </w:p>
    <w:p>
      <w:r>
        <w:rPr/>
        <w:t>Sudha N. Setty</w:t>
      </w:r>
    </w:p>
    <w:p>
      <w:r>
        <w:rPr/>
        <w:t>Tahseen Shah</w:t>
      </w:r>
    </w:p>
    <w:p>
      <w:r>
        <w:rPr/>
        <w:t xml:space="preserve">Fatemeh Shams </w:t>
      </w:r>
    </w:p>
    <w:p>
      <w:r>
        <w:rPr/>
        <w:t>Lara Sheehi</w:t>
      </w:r>
    </w:p>
    <w:p>
      <w:r>
        <w:rPr/>
        <w:t>Stephen Sheehi</w:t>
      </w:r>
    </w:p>
    <w:p>
      <w:r>
        <w:rPr/>
        <w:t>Falguni A. Sheth</w:t>
      </w:r>
    </w:p>
    <w:p>
      <w:r>
        <w:rPr/>
        <w:t>Sabreena Ghaffar-Siddiqui</w:t>
      </w:r>
    </w:p>
    <w:p>
      <w:r>
        <w:rPr/>
        <w:t xml:space="preserve">Sabreena Ghaffar-Siddiqui, </w:t>
      </w:r>
      <w:r>
        <w:rPr/>
        <w:t>Stigma and the Dehumanization of Palestinians: A Goffmanian Perspective</w:t>
      </w:r>
      <w:r>
        <w:rPr/>
        <w:t>, Jan. 23, 2025, https://drsabreena.com/stigma-and-the-dehumanization-of-palestinians-a-goffmanian-perspective/.</w:t>
      </w:r>
    </w:p>
    <w:p>
      <w:r>
        <w:rPr/>
        <w:t>Shirin Sinnar</w:t>
      </w:r>
    </w:p>
    <w:p>
      <w:r>
        <w:rPr/>
        <w:t xml:space="preserve">Schreiber, Monica. “Political Violence, Hate Groups, and the Rule of Law: A Discussion with Stanford Law’s Shirin </w:t>
      </w:r>
      <w:r>
        <w:rPr/>
        <w:t xml:space="preserve">Sinnar and Former DOJ Prosecutor Brendan Ballou.” Stanford Law School, Feb. 18, 2025, </w:t>
      </w:r>
    </w:p>
    <w:p>
      <w:r>
        <w:rPr/>
        <w:t xml:space="preserve">. </w:t>
      </w:r>
    </w:p>
    <w:p>
      <w:r>
        <w:rPr/>
        <w:t xml:space="preserve">Sinnar, Shirin. “Terrorism, Not Treason: The Rise and Fall of Criminal Charges.” Stanford Law School, Jan. 24, 2025, </w:t>
      </w:r>
    </w:p>
    <w:p>
      <w:r>
        <w:rPr/>
        <w:t xml:space="preserve">. </w:t>
      </w:r>
    </w:p>
    <w:p>
      <w:r>
        <w:rPr/>
        <w:t>Sinnar, Shirin. “The Dangers of Institutional Acquiescence.” Stanford Law School, 30 Jan. 2025,</w:t>
      </w:r>
    </w:p>
    <w:p>
      <w:r>
        <w:rPr/>
        <w:t xml:space="preserve">. </w:t>
      </w:r>
    </w:p>
    <w:p>
      <w:r>
        <w:rPr>
          <w:i/>
        </w:rPr>
        <w:t>Shirin Sinnar weighs in on Political Rhetoric After Trump Rally Attack</w:t>
      </w:r>
      <w:r>
        <w:rPr/>
        <w:t xml:space="preserve"> (</w:t>
      </w:r>
      <w:r>
        <w:rPr/>
        <w:t>KQED interview</w:t>
      </w:r>
      <w:r>
        <w:rPr/>
        <w:t xml:space="preserve"> </w:t>
      </w:r>
      <w:r>
        <w:rPr/>
        <w:t>Jul.</w:t>
      </w:r>
      <w:r>
        <w:rPr/>
        <w:t xml:space="preserve"> </w:t>
      </w:r>
      <w:r>
        <w:rPr/>
        <w:t>17</w:t>
      </w:r>
      <w:r>
        <w:rPr/>
        <w:t>, 2024</w:t>
      </w:r>
      <w:r>
        <w:rPr/>
        <w:t>),</w:t>
      </w:r>
      <w:r>
        <w:rPr/>
        <w:t xml:space="preserve"> </w:t>
      </w:r>
      <w:r>
        <w:rPr/>
        <w:t>.</w:t>
      </w:r>
    </w:p>
    <w:p>
      <w:r>
        <w:rPr/>
        <w:t xml:space="preserve">Outlaw: Shirin Sinnar on Terrorism Law, May 21, 2025, </w:t>
      </w:r>
      <w:r>
        <w:rPr/>
        <w:t xml:space="preserve">. </w:t>
      </w:r>
    </w:p>
    <w:p>
      <w:r>
        <w:rPr/>
        <w:t>Shirin Sinnar</w:t>
      </w:r>
      <w:r>
        <w:rPr/>
        <w:t>,</w:t>
      </w:r>
      <w:r>
        <w:rPr/>
        <w:t xml:space="preserve"> </w:t>
      </w:r>
      <w:r>
        <w:rPr/>
        <w:t>Title VI, Palestine, and the Interpretation of Speech</w:t>
      </w:r>
      <w:r>
        <w:rPr/>
        <w:t xml:space="preserve">, </w:t>
      </w:r>
      <w:r>
        <w:rPr/>
        <w:t>Knight First Amendment Institute</w:t>
      </w:r>
      <w:r>
        <w:rPr/>
        <w:t xml:space="preserve">, Dec. 11, 2024, </w:t>
      </w:r>
      <w:r>
        <w:rPr/>
        <w:t xml:space="preserve">. </w:t>
      </w:r>
    </w:p>
    <w:p>
      <w:r>
        <w:rPr/>
        <w:t>Saleema Snow</w:t>
      </w:r>
    </w:p>
    <w:p>
      <w:r>
        <w:rPr/>
        <w:t>SpearIt</w:t>
      </w:r>
    </w:p>
    <w:p>
      <w:r>
        <w:rPr/>
        <w:t>SpearIt</w:t>
      </w:r>
      <w:r>
        <w:rPr/>
        <w:t xml:space="preserve">, </w:t>
      </w:r>
      <w:r>
        <w:rPr/>
        <w:t>‘Palestinian’ is the new ‘n-word’</w:t>
      </w:r>
      <w:r>
        <w:rPr/>
        <w:t xml:space="preserve">, </w:t>
      </w:r>
      <w:r>
        <w:rPr/>
        <w:t>Pittsburgh Post-Gazette</w:t>
      </w:r>
      <w:r>
        <w:rPr/>
        <w:t xml:space="preserve">, </w:t>
      </w:r>
      <w:r>
        <w:rPr/>
        <w:t>Jul</w:t>
      </w:r>
      <w:r>
        <w:rPr/>
        <w:t xml:space="preserve">. </w:t>
      </w:r>
      <w:r>
        <w:rPr/>
        <w:t>8</w:t>
      </w:r>
      <w:r>
        <w:rPr/>
        <w:t>, 202</w:t>
      </w:r>
      <w:r>
        <w:rPr/>
        <w:t>4</w:t>
      </w:r>
      <w:r>
        <w:rPr/>
        <w:t>,</w:t>
      </w:r>
      <w:r>
        <w:rPr/>
        <w:t xml:space="preserve"> </w:t>
      </w:r>
      <w:r>
        <w:rPr/>
        <w:t>.</w:t>
      </w:r>
    </w:p>
    <w:p>
      <w:r>
        <w:rPr/>
        <w:t xml:space="preserve">SpearIt, </w:t>
      </w:r>
      <w:r>
        <w:rPr/>
        <w:t>Palestinian blood, seed of the mosque, Pittsburgh Post-Gazette</w:t>
      </w:r>
      <w:r>
        <w:rPr/>
        <w:t>, Sep. 27, 2024, https://www.post-gazette.com/opinion/guest-columns/2024/09/27/spearit-gaza-palestinian-israel-trauma-conversion-islam/stories/202409260005.</w:t>
      </w:r>
    </w:p>
    <w:p>
      <w:r>
        <w:rPr/>
        <w:t>Whitney Strub</w:t>
      </w:r>
    </w:p>
    <w:p>
      <w:r>
        <w:rPr/>
        <w:t xml:space="preserve">Whitney Strub, </w:t>
      </w:r>
      <w:r>
        <w:rPr/>
        <w:t>Palestine is the single most urgent free speech crisis in the U.S. today</w:t>
      </w:r>
      <w:r>
        <w:rPr/>
        <w:t>, Mondoweiss</w:t>
      </w:r>
      <w:r>
        <w:rPr/>
        <w:t xml:space="preserve">, Nov. 12, 2023, </w:t>
      </w:r>
      <w:r>
        <w:rPr/>
        <w:t>.</w:t>
      </w:r>
    </w:p>
    <w:p>
      <w:r>
        <w:rPr/>
        <w:t xml:space="preserve">The Berkman Klein Center, </w:t>
      </w:r>
      <w:r>
        <w:rPr>
          <w:i/>
        </w:rPr>
        <w:t>The Afterlife of Anthony Comstock: Abortion, Bodily Autonomy, and Obscenity (1873-2023)</w:t>
      </w:r>
      <w:r>
        <w:rPr/>
        <w:t xml:space="preserve">, </w:t>
      </w:r>
      <w:r>
        <w:rPr/>
        <w:t>YOUTUBE</w:t>
      </w:r>
      <w:r>
        <w:rPr/>
        <w:t xml:space="preserve"> (</w:t>
      </w:r>
      <w:r>
        <w:rPr/>
        <w:t>May</w:t>
      </w:r>
      <w:r>
        <w:rPr/>
        <w:t xml:space="preserve"> </w:t>
      </w:r>
      <w:r>
        <w:rPr/>
        <w:t>30</w:t>
      </w:r>
      <w:r>
        <w:rPr/>
        <w:t>, 2024),</w:t>
      </w:r>
      <w:r>
        <w:rPr/>
        <w:t xml:space="preserve"> </w:t>
      </w:r>
      <w:r>
        <w:rPr/>
        <w:t>.</w:t>
      </w:r>
    </w:p>
    <w:p>
      <w:r>
        <w:rPr/>
        <w:t xml:space="preserve">Whitney Strub, </w:t>
      </w:r>
      <w:r>
        <w:rPr/>
        <w:t>Scenes from the Class Struggle in Portugal</w:t>
      </w:r>
      <w:r>
        <w:rPr/>
        <w:t xml:space="preserve">, Nov. 3, 2024, Screen Slate, </w:t>
      </w:r>
      <w:r>
        <w:rPr/>
        <w:t xml:space="preserve">. </w:t>
      </w:r>
    </w:p>
    <w:p>
      <w:r>
        <w:rPr/>
        <w:t>John Tehranian</w:t>
      </w:r>
    </w:p>
    <w:p>
      <w:r>
        <w:rPr/>
        <w:t>Audrey Trusch</w:t>
      </w:r>
      <w:r>
        <w:rPr/>
        <w:t>k</w:t>
      </w:r>
      <w:r>
        <w:rPr/>
        <w:t>e</w:t>
      </w:r>
    </w:p>
    <w:p>
      <w:r>
        <w:rPr/>
        <w:t xml:space="preserve">Audrey Truschke, </w:t>
      </w:r>
      <w:r>
        <w:rPr/>
        <w:t>How India’s Hindu Nationalists Are Weaponizing History Against Muslims</w:t>
      </w:r>
      <w:r>
        <w:rPr/>
        <w:t xml:space="preserve">, Time, Oct. 6, 2023, </w:t>
      </w:r>
      <w:r>
        <w:rPr/>
        <w:t>.</w:t>
      </w:r>
    </w:p>
    <w:p>
      <w:r>
        <w:rPr/>
        <w:t xml:space="preserve">Audrey Truschke, </w:t>
      </w:r>
      <w:r>
        <w:rPr/>
        <w:t>India’s Ayodhya Temple Is a Huge Monument to Hindu Supremacy</w:t>
      </w:r>
      <w:r>
        <w:rPr/>
        <w:t xml:space="preserve">, Time, </w:t>
      </w:r>
      <w:r>
        <w:rPr/>
        <w:t>Jan</w:t>
      </w:r>
      <w:r>
        <w:rPr/>
        <w:t xml:space="preserve">. </w:t>
      </w:r>
      <w:r>
        <w:rPr/>
        <w:t>19</w:t>
      </w:r>
      <w:r>
        <w:rPr/>
        <w:t>, 202</w:t>
      </w:r>
      <w:r>
        <w:rPr/>
        <w:t>4</w:t>
      </w:r>
      <w:r>
        <w:rPr/>
        <w:t>,</w:t>
      </w:r>
      <w:r>
        <w:rPr/>
        <w:t xml:space="preserve"> </w:t>
      </w:r>
      <w:r>
        <w:rPr/>
        <w:t>.</w:t>
      </w:r>
    </w:p>
    <w:p>
      <w:r>
        <w:rPr/>
        <w:t xml:space="preserve">Audrey Truschke, </w:t>
      </w:r>
      <w:r>
        <w:rPr/>
        <w:t>Insiders to Premodern South Asian History</w:t>
      </w:r>
      <w:r>
        <w:rPr/>
        <w:t>, Shuddhashar Issue 43, Identity, Magazine, May 1, 2025, https://shuddhashar.com/insiders-to-premodern-south-asian-history/.</w:t>
      </w:r>
    </w:p>
    <w:p>
      <w:r>
        <w:rPr/>
        <w:t>Nükhet Varlık</w:t>
      </w:r>
    </w:p>
    <w:p>
      <w:r>
        <w:rPr/>
        <w:t>Lorenzo Veracini</w:t>
      </w:r>
    </w:p>
    <w:p>
      <w:r>
        <w:rPr/>
        <w:t xml:space="preserve">Lorenzo Veracini, </w:t>
      </w:r>
      <w:r>
        <w:rPr/>
        <w:t>The Gaza War accelerated transformations in the Zionist project</w:t>
      </w:r>
      <w:r>
        <w:rPr/>
        <w:t>, The New A</w:t>
      </w:r>
      <w:r>
        <w:rPr/>
        <w:t>r</w:t>
      </w:r>
      <w:r>
        <w:rPr/>
        <w:t>ab, Mar. 19, 2025, https://www.newarab.com/analysis/lorenzo-vercanini-how-gaza-war-changed-zionist-project.</w:t>
      </w:r>
    </w:p>
    <w:p>
      <w:r>
        <w:rPr/>
        <w:t>Shoba Sivaprasad Wadhia</w:t>
      </w:r>
    </w:p>
    <w:p>
      <w:r>
        <w:rPr/>
        <w:t xml:space="preserve">Shoba Sivaprasad Wadhia, </w:t>
      </w:r>
      <w:r>
        <w:rPr/>
        <w:t>DHS Releases First-Ever Indigenous Languages Plan to Strengtheen Language Access</w:t>
      </w:r>
      <w:r>
        <w:rPr/>
        <w:t>, (Homeland Security, Mar. 9, 2024), https://www.dhs.gov/news/2024/03/09/dhs-releases-first-ever-indigenous-languages-plan</w:t>
      </w:r>
      <w:r>
        <w:rPr/>
        <w:t>.</w:t>
      </w:r>
    </w:p>
    <w:p>
      <w:r>
        <w:rPr/>
        <w:t>Shoba Sivaprasad Wadhia</w:t>
      </w:r>
      <w:r>
        <w:rPr/>
        <w:t xml:space="preserve">, </w:t>
      </w:r>
      <w:r>
        <w:rPr/>
        <w:t>DHS Recognizes the Anniversary of Executive Order to Improve Language Accesss</w:t>
      </w:r>
      <w:r>
        <w:rPr/>
        <w:t xml:space="preserve">, </w:t>
      </w:r>
      <w:r>
        <w:rPr/>
        <w:t>(</w:t>
      </w:r>
      <w:r>
        <w:rPr/>
        <w:t>Homeland Sec</w:t>
      </w:r>
      <w:r>
        <w:rPr/>
        <w:t>urity</w:t>
      </w:r>
      <w:r>
        <w:rPr/>
        <w:t xml:space="preserve">, </w:t>
      </w:r>
      <w:r>
        <w:rPr/>
        <w:t>Aug</w:t>
      </w:r>
      <w:r>
        <w:rPr/>
        <w:t>. 1</w:t>
      </w:r>
      <w:r>
        <w:rPr/>
        <w:t>5</w:t>
      </w:r>
      <w:r>
        <w:rPr/>
        <w:t>, 2024</w:t>
      </w:r>
      <w:r>
        <w:rPr/>
        <w:t>)</w:t>
      </w:r>
      <w:r>
        <w:rPr/>
        <w:t>,</w:t>
      </w:r>
      <w:r>
        <w:rPr/>
        <w:t xml:space="preserve"> </w:t>
      </w:r>
      <w:r>
        <w:rPr/>
        <w:t>.</w:t>
      </w:r>
    </w:p>
    <w:p>
      <w:r>
        <w:rPr/>
        <w:t>Ellen C. Yaroshefsky</w:t>
      </w:r>
    </w:p>
    <w:p>
      <w:r>
        <w:rPr/>
        <w:t>Ellen Yaroshefsky</w:t>
      </w:r>
      <w:r>
        <w:rPr/>
        <w:t xml:space="preserve">, </w:t>
      </w:r>
      <w:r>
        <w:rPr/>
        <w:t>Alan Dershowitz and the Thought Police</w:t>
      </w:r>
      <w:r>
        <w:rPr/>
        <w:t xml:space="preserve">, </w:t>
      </w:r>
      <w:r>
        <w:rPr/>
        <w:t>Law.com</w:t>
      </w:r>
      <w:r>
        <w:rPr/>
        <w:t xml:space="preserve">, </w:t>
      </w:r>
      <w:r>
        <w:rPr/>
        <w:t>Nov</w:t>
      </w:r>
      <w:r>
        <w:rPr/>
        <w:t xml:space="preserve">. </w:t>
      </w:r>
      <w:r>
        <w:rPr/>
        <w:t>13</w:t>
      </w:r>
      <w:r>
        <w:rPr/>
        <w:t>, 202</w:t>
      </w:r>
      <w:r>
        <w:rPr/>
        <w:t>3</w:t>
      </w:r>
      <w:r>
        <w:rPr/>
        <w:t>,</w:t>
      </w:r>
      <w:r>
        <w:rPr/>
        <w:t xml:space="preserve"> </w:t>
      </w:r>
      <w:r>
        <w:rPr/>
        <w:t>https://www.law.com/newyorklawjournal/2023/11/13/alan-dershowitz-and-the-thought-police/</w:t>
      </w:r>
      <w:r>
        <w:rPr/>
        <w:t>.</w:t>
      </w:r>
    </w:p>
    <w:p>
      <w:r>
        <w:rPr/>
        <w:t>Hajar Yazdiha</w:t>
      </w:r>
    </w:p>
    <w:p>
      <w:r>
        <w:rPr/>
        <w:t xml:space="preserve">Fisher, Dana R, and Hajar Yazdiha. “Why Climate Activists Are Becoming More Radicalized (and Why That’s Not a Bad Thing).” </w:t>
      </w:r>
      <w:r>
        <w:rPr/>
        <w:t>The Hill</w:t>
      </w:r>
      <w:r>
        <w:rPr/>
        <w:t>, Jan.</w:t>
      </w:r>
      <w:r>
        <w:rPr/>
        <w:t xml:space="preserve"> 6,</w:t>
      </w:r>
      <w:r>
        <w:rPr/>
        <w:t xml:space="preserve"> 2025,</w:t>
      </w:r>
    </w:p>
    <w:p>
      <w:r>
        <w:rPr/>
        <w:t xml:space="preserve">.  </w:t>
      </w:r>
    </w:p>
    <w:p>
      <w:r>
        <w:rPr/>
        <w:t xml:space="preserve">Yazdiha, Hajar. “The Co-Opting of MLK Jr. By...Everybody : Code Switch.” </w:t>
      </w:r>
      <w:r>
        <w:rPr/>
        <w:t>NPR</w:t>
      </w:r>
      <w:r>
        <w:rPr/>
        <w:t xml:space="preserve">, Jan. </w:t>
      </w:r>
      <w:r>
        <w:rPr/>
        <w:t xml:space="preserve">22, </w:t>
      </w:r>
      <w:r>
        <w:rPr/>
        <w:t xml:space="preserve">2025, </w:t>
      </w:r>
      <w:r>
        <w:rPr/>
        <w:t>.</w:t>
      </w:r>
    </w:p>
    <w:p>
      <w:r>
        <w:rPr/>
        <w:t xml:space="preserve">Yazdiha, Hajar. “Martin Luther King Jr.’s stand against the Vietnam War offers lessons on how to fight for peace in the Middle East.” </w:t>
      </w:r>
      <w:r>
        <w:rPr/>
        <w:t>Sun Journal</w:t>
      </w:r>
      <w:r>
        <w:rPr/>
        <w:t xml:space="preserve">, Jan. </w:t>
      </w:r>
      <w:r>
        <w:rPr/>
        <w:t xml:space="preserve">19, </w:t>
      </w:r>
      <w:r>
        <w:rPr/>
        <w:t xml:space="preserve">2023, </w:t>
      </w:r>
      <w:r>
        <w:rPr/>
        <w:t xml:space="preserve"> </w:t>
      </w:r>
    </w:p>
    <w:p>
      <w:r>
        <w:rPr/>
        <w:t xml:space="preserve">Hajar Yazdiha, </w:t>
      </w:r>
      <w:r>
        <w:rPr/>
        <w:t>Martin Luther King Jr.’s moral stance against the Vietnam War offers lessons on how to fight for peace in the Middle East</w:t>
      </w:r>
      <w:r>
        <w:rPr/>
        <w:t xml:space="preserve">, Conversation, Jan. 10, 2024, </w:t>
      </w:r>
      <w:r>
        <w:rPr/>
        <w:t xml:space="preserve">. </w:t>
      </w:r>
    </w:p>
    <w:p>
      <w:r>
        <w:rPr/>
        <w:t xml:space="preserve">Hajar Yazdiha, </w:t>
      </w:r>
      <w:r>
        <w:rPr/>
        <w:t>How the distortion of Martin Luther King Jr.'s words enables more, not less, racial division within American society</w:t>
      </w:r>
      <w:r>
        <w:rPr/>
        <w:t xml:space="preserve">, Conversation, Jan. 12, 2024, </w:t>
      </w:r>
      <w:r>
        <w:rPr/>
        <w:t xml:space="preserve">. </w:t>
      </w:r>
    </w:p>
    <w:p>
      <w:r>
        <w:rPr/>
        <w:t xml:space="preserve">Hajar Yazdiha, </w:t>
      </w:r>
      <w:r>
        <w:rPr/>
        <w:t>The Problem With Comparing Today’s Activists to Martin Luther King Jr.</w:t>
      </w:r>
      <w:r>
        <w:rPr/>
        <w:t xml:space="preserve">, Time, Jan. 15, 2023, </w:t>
      </w:r>
      <w:r>
        <w:rPr/>
        <w:t>.</w:t>
      </w:r>
    </w:p>
    <w:p>
      <w:r>
        <w:rPr/>
        <w:t>Jasmin Zine</w:t>
      </w:r>
    </w:p>
    <w:p>
      <w:r>
        <w:rPr/>
        <w:t xml:space="preserve">Jasmin Zine, </w:t>
      </w:r>
      <w:r>
        <w:rPr/>
        <w:t>How Islamophobia and anti-Palestinian racism are manufactured through disinformation</w:t>
      </w:r>
      <w:r>
        <w:rPr/>
        <w:t xml:space="preserve">, Conversation, Oct. 25, 2023, </w:t>
      </w:r>
      <w:r>
        <w:rPr/>
        <w:t>.</w:t>
      </w:r>
    </w:p>
    <w:p>
      <w:r>
        <w:rPr/>
        <w:t xml:space="preserve">Faculty for Palestine, </w:t>
      </w:r>
      <w:r>
        <w:rPr>
          <w:i/>
        </w:rPr>
        <w:t>Palestine Prohibited Webinar</w:t>
      </w:r>
      <w:r>
        <w:rPr/>
        <w:t xml:space="preserve">, </w:t>
      </w:r>
      <w:r>
        <w:rPr/>
        <w:t>YOUTUBE</w:t>
      </w:r>
      <w:r>
        <w:rPr/>
        <w:t xml:space="preserve"> (Jan. 19, 2024)</w:t>
      </w:r>
      <w:r>
        <w:rPr/>
        <w:t xml:space="preserve">, </w:t>
      </w:r>
      <w:r>
        <w:rPr/>
        <w:t xml:space="preserve">. </w:t>
      </w:r>
    </w:p>
    <w:p>
      <w:r>
        <w:rPr/>
        <w:t xml:space="preserve">Jasmin Zine, </w:t>
      </w:r>
      <w:r>
        <w:rPr/>
        <w:t>Anti-Palestinian racism needs to be included in Canada’s Anti-Racism Strategy</w:t>
      </w:r>
      <w:r>
        <w:rPr/>
        <w:t xml:space="preserve">, Conversation, </w:t>
      </w:r>
      <w:r>
        <w:rPr/>
        <w:t>May</w:t>
      </w:r>
      <w:r>
        <w:rPr/>
        <w:t xml:space="preserve"> 2</w:t>
      </w:r>
      <w:r>
        <w:rPr/>
        <w:t>1</w:t>
      </w:r>
      <w:r>
        <w:rPr/>
        <w:t>, 202</w:t>
      </w:r>
      <w:r>
        <w:rPr/>
        <w:t>4</w:t>
      </w:r>
      <w:r>
        <w:rPr/>
        <w:t>,</w:t>
      </w:r>
      <w:r>
        <w:rPr/>
        <w:t xml:space="preserve"> </w:t>
      </w:r>
      <w:r>
        <w:rPr/>
        <w:t>.</w:t>
      </w:r>
    </w:p>
    <w:p>
      <w:r>
        <w:rPr/>
        <w:t xml:space="preserve">Jasmin Zine, </w:t>
      </w:r>
      <w:r>
        <w:rPr/>
        <w:t>Testimony For The Standing Committee On Justice And Human Rights Islamophobia Hearings 2024</w:t>
      </w:r>
      <w:r>
        <w:rPr/>
        <w:t xml:space="preserve">, May 30, 2024, </w:t>
      </w:r>
      <w:r>
        <w:rPr/>
        <w:t xml:space="preserve">. </w:t>
      </w:r>
    </w:p>
    <w:p>
      <w:r>
        <w:rPr/>
        <w:t>Adnan Zulfiqar</w:t>
      </w:r>
    </w:p>
    <w:p>
      <w:pPr>
        <w:pStyle w:val="Heading1"/>
      </w:pPr>
      <w:r>
        <w:t>New Search Results (May 31 - July 18, 2025)</w:t>
      </w:r>
    </w:p>
    <w:p>
      <w:pPr>
        <w:pStyle w:val="Heading2"/>
      </w:pPr>
      <w:r>
        <w:t>Abed Awad</w:t>
      </w:r>
    </w:p>
    <w:p>
      <w:r>
        <w:t>Unknown, Pluto TV: WatchFreeMovies,TVShows &amp; LiveTVOnline, 2025, https://pluto.tv/.</w:t>
      </w:r>
    </w:p>
    <w:p>
      <w:r>
        <w:t>Unknown, Pluto TV- It'sFree TV, 2025, https://static-homepage-en.pluto.tv/about-us.</w:t>
      </w:r>
    </w:p>
    <w:p>
      <w:r>
        <w:t>Unknown, MyPluto TV, 2025, https://my.pluto.tv/.</w:t>
      </w:r>
    </w:p>
    <w:p>
      <w:r>
        <w:t>Reuters, Israel and Syria agree ceasefireasIsraelallowsSyriantroops …, 2025, https://www.reuters.com/world/middle-east/israel-syria-agree-ceasefire-israel-allows-syrian-troops-limited-access-sweida-2025-07-18/.</w:t>
      </w:r>
    </w:p>
    <w:p>
      <w:r>
        <w:t>CNN, Israel and Syria agree to ceasefire, US ambassador to Turkey …, 2025, https://www.cnn.com/2025/07/18/middleeast/israel-syria-ceasefire-latam-intl.</w:t>
      </w:r>
    </w:p>
    <w:p>
      <w:pPr>
        <w:pStyle w:val="Heading2"/>
      </w:pPr>
      <w:r>
        <w:t>Ameena Ghaffar-Kucher</w:t>
      </w:r>
    </w:p>
    <w:p>
      <w:r>
        <w:t>New York Times, ToStaff Trump’s Immigration Crackdown,ICEEnticesIts..., 2025, https://www.nytimes.com/2025/07/18/us/to-staff-trumps-immigration-crackdown-ice-entices-its-retirees.html.</w:t>
      </w:r>
    </w:p>
    <w:p>
      <w:pPr>
        <w:pStyle w:val="Heading2"/>
      </w:pPr>
      <w:r>
        <w:t>Asli U. Bali</w:t>
      </w:r>
    </w:p>
    <w:p>
      <w:r>
        <w:t>Unknown, AN ANALYSIS OF THE IMPACTS OF THE FIRST, 2025, https://dergipark.org.tr/en/download/article-file/1946639.</w:t>
      </w:r>
    </w:p>
    <w:p>
      <w:pPr>
        <w:pStyle w:val="Heading2"/>
      </w:pPr>
      <w:r>
        <w:t>Atalia Omer</w:t>
      </w:r>
    </w:p>
    <w:p>
      <w:r>
        <w:t>Unknown, Slashdot: News for nerds, stuff that matters, 2025, https://slashdot.org/.</w:t>
      </w:r>
    </w:p>
    <w:p>
      <w:r>
        <w:t>Unknown, News News - Slashdot, 2025, https://slashdot.org/news.</w:t>
      </w:r>
    </w:p>
    <w:p>
      <w:r>
        <w:t>Unknown, Technology News | Slashdot, 2025, https://tech.slashdot.org/.</w:t>
      </w:r>
    </w:p>
    <w:p>
      <w:r>
        <w:t>Unknown, Westbrook ElementaryinBethesda, Maryland - U.S. News …, 2025, https://www.usnews.com/education/k12/maryland/westbrook-elementary-225412.</w:t>
      </w:r>
    </w:p>
    <w:p>
      <w:pPr>
        <w:pStyle w:val="Heading2"/>
      </w:pPr>
      <w:r>
        <w:t>Aziz Rana</w:t>
      </w:r>
    </w:p>
    <w:p>
      <w:r>
        <w:t>Unknown, Aziz(TV Series 2021–2022) - IMDb, 2025, https://m.imdb.com/title/tt14872600/.</w:t>
      </w:r>
    </w:p>
    <w:p>
      <w:r>
        <w:t>Unknown, Aziz(TV Series 2021–2022) - IMDb, 2025, https://m.imdb.com/title/tt14872600/.</w:t>
      </w:r>
    </w:p>
    <w:p>
      <w:pPr>
        <w:pStyle w:val="Heading2"/>
      </w:pPr>
      <w:r>
        <w:t>Behrooz Ghamari-Tabrizi</w:t>
      </w:r>
    </w:p>
    <w:p>
      <w:r>
        <w:t>Unknown, World's Best Places to Visitfor 2025 - U.S. NewsTravel, 2025, https://travel.usnews.com/rankings/worlds-best-vacations/.</w:t>
      </w:r>
    </w:p>
    <w:p>
      <w:r>
        <w:t>Unknown, IQVIA Holdings Inc. (IQV) Latest Stock News &amp; Headlines, 2025, https://finance.yahoo.com/quote/IQV/news/.</w:t>
      </w:r>
    </w:p>
    <w:p>
      <w:r>
        <w:t>Unknown, Watch shows, sports, events, &amp; movies on YouTube TV - Google …, 2025, https://support.google.com/youtubetv/answer/7067974?hl=en.</w:t>
      </w:r>
    </w:p>
    <w:p>
      <w:pPr>
        <w:pStyle w:val="Heading2"/>
      </w:pPr>
      <w:r>
        <w:t>Bidisha Biswas</w:t>
      </w:r>
    </w:p>
    <w:p>
      <w:r>
        <w:t>New York Times, Felix Baumgartner,Professional Daredevil, Dies Paragliding..., 2025, https://www.nytimes.com/2025/07/18/world/europe/felix-baumgartner-dead.html.</w:t>
      </w:r>
    </w:p>
    <w:p>
      <w:r>
        <w:t>The Guardian, The Guardian, 2025, https://www.theguardian.com/.</w:t>
      </w:r>
    </w:p>
    <w:p>
      <w:pPr>
        <w:pStyle w:val="Heading2"/>
      </w:pPr>
      <w:r>
        <w:t>Chaumtoli Huq</w:t>
      </w:r>
    </w:p>
    <w:p>
      <w:r>
        <w:t>CNN, Covid-19 infections can set off massive inflammation in the body - CNN, 2025, https://www.cnn.com/2022/04/06/health/covid-big-inflammation/.</w:t>
      </w:r>
    </w:p>
    <w:p>
      <w:r>
        <w:t>Unknown, TV Online é no Vivo Play App: streaming e canais ao vivo, 2025, https://vivo.com.br/para-voce/produtos-e-servicos/servicos-digitais/vivo-play-app.</w:t>
      </w:r>
    </w:p>
    <w:p>
      <w:r>
        <w:t>Unknown, 123ABCtv-YouTube, 2025, https://www.youtube.com/channel/UCLVGPH2tZsZRDVdIuPhCyYg.</w:t>
      </w:r>
    </w:p>
    <w:p>
      <w:r>
        <w:t>Unknown, MSN| Personalized News, Top Headlines, Live Updates and more, 2025, https://www.msn.com/.</w:t>
      </w:r>
    </w:p>
    <w:p>
      <w:r>
        <w:t>Unknown, Back to the Bay – Home and Away, Neighbours News and Spoilers, 2025, https://www.backtothebay.net/.</w:t>
      </w:r>
    </w:p>
    <w:p>
      <w:r>
        <w:t>Unknown, Home and Away News - Back to the Bay, 2025, https://www.backtothebay.net/news/.</w:t>
      </w:r>
    </w:p>
    <w:p>
      <w:pPr>
        <w:pStyle w:val="Heading2"/>
      </w:pPr>
      <w:r>
        <w:t>Cyra A. Choudhury</w:t>
      </w:r>
    </w:p>
    <w:p>
      <w:r>
        <w:t>Unknown, The 18 Best Places toSee the Northern Lights- U.S. News Travel, 2025, https://travel.usnews.com/features/the-best-places-to-see-the-northern-lights.</w:t>
      </w:r>
    </w:p>
    <w:p>
      <w:pPr>
        <w:pStyle w:val="Heading2"/>
      </w:pPr>
      <w:r>
        <w:t>Deepa Kumar</w:t>
      </w:r>
    </w:p>
    <w:p>
      <w:r>
        <w:t>Unknown, YouTubeTV, 2025, https://tv.youtube.com/_welcome/.</w:t>
      </w:r>
    </w:p>
    <w:p>
      <w:pPr>
        <w:pStyle w:val="Heading2"/>
      </w:pPr>
      <w:r>
        <w:t>Ellen C. Yaroshefsky</w:t>
      </w:r>
    </w:p>
    <w:p>
      <w:r>
        <w:t>Unknown, Ellen(TV Series 1994–1998) - IMDb, 2025, https://www.imdb.com/title/tt0108761.</w:t>
      </w:r>
    </w:p>
    <w:p>
      <w:r>
        <w:t>Unknown, Ellen(TV Series 1994–1998) - IMDb, 2025, https://www.imdb.com/title/tt0108761.</w:t>
      </w:r>
    </w:p>
    <w:p>
      <w:r>
        <w:t>Unknown, Ellen(TV Series 1994–1998) - IMDb, 2025, https://www.imdb.com/title/tt0108761.</w:t>
      </w:r>
    </w:p>
    <w:p>
      <w:r>
        <w:t>CNN, Lloyd Howell Jr.: NFLPAexecutive director steps downamid …, 2025, https://www.cnn.com/2025/07/19/sport/nflpa-lloyd-howell-jr-steps-down-spt.</w:t>
      </w:r>
    </w:p>
    <w:p>
      <w:r>
        <w:t>New York Times, Timeline ofLloyd Howell’s tenure as NFLPAexecutive director…, 2025, https://www.nytimes.com/athletic/6502042/2025/07/18/nfl-nflpa-lloyd-howell-executive-director-resigns/.</w:t>
      </w:r>
    </w:p>
    <w:p>
      <w:pPr>
        <w:pStyle w:val="Heading2"/>
      </w:pPr>
      <w:r>
        <w:t>Emmaia Gelman</w:t>
      </w:r>
    </w:p>
    <w:p>
      <w:r>
        <w:t>Unknown, WCSC |Live 5 News, 2025, https://www.live5news.com/.</w:t>
      </w:r>
    </w:p>
    <w:p>
      <w:r>
        <w:t>Unknown, News, 2025, https://www.live5news.com/news/.</w:t>
      </w:r>
    </w:p>
    <w:p>
      <w:r>
        <w:t>Unknown, Livestream -Live 5 News, 2025, https://www.live5news.com/livestream/.</w:t>
      </w:r>
    </w:p>
    <w:p>
      <w:r>
        <w:t>Unknown, Fubo- Watch &amp; DVR Live Sports &amp; TV Online, 2025, https://www.fubo.tv/signin.</w:t>
      </w:r>
    </w:p>
    <w:p>
      <w:r>
        <w:t>Unknown, Single Sign On | fuboTV, 2025, https://auth.fubo.tv/.</w:t>
      </w:r>
    </w:p>
    <w:p>
      <w:r>
        <w:t>Unknown, Better late than never: Firefox is finally getting a feature ..., 2025, https://www.neowin.net/news/better-late-than-never-firefox-is-finally-getting-a-feature-chrome-users-have-had-for-years/.</w:t>
      </w:r>
    </w:p>
    <w:p>
      <w:pPr>
        <w:pStyle w:val="Heading2"/>
      </w:pPr>
      <w:r>
        <w:t>Eric McDaniel</w:t>
      </w:r>
    </w:p>
    <w:p>
      <w:r>
        <w:t>Unknown, Eric(TV series) -Wikipedia, 2025, https://en.wikipedia.org/wiki/Eric_(TV_series).</w:t>
      </w:r>
    </w:p>
    <w:p>
      <w:r>
        <w:t>Unknown, Eric(TV series) -Wikipedia, 2025, https://en.wikipedia.org/wiki/Eric_(TV_series).</w:t>
      </w:r>
    </w:p>
    <w:p>
      <w:pPr>
        <w:pStyle w:val="Heading2"/>
      </w:pPr>
      <w:r>
        <w:t>Esaa Mohammad Samarah Samarsky</w:t>
      </w:r>
    </w:p>
    <w:p>
      <w:r>
        <w:t>Unknown, Stream TV and Movies Live and Online |Hulu, 2025, https://www.hulu.com/.</w:t>
      </w:r>
    </w:p>
    <w:p>
      <w:r>
        <w:t>Unknown, Stream Live Sports, News, TV Shows, and Movies -Hulu, 2025, https://www.hulu.com/Live-tv.</w:t>
      </w:r>
    </w:p>
    <w:p>
      <w:pPr>
        <w:pStyle w:val="Heading2"/>
      </w:pPr>
      <w:r>
        <w:t>Faisal Kutty</w:t>
      </w:r>
    </w:p>
    <w:p>
      <w:r>
        <w:t>Unknown, Front Page -ETV News, 2025, https://etvnews.com/.</w:t>
      </w:r>
    </w:p>
    <w:p>
      <w:r>
        <w:t>Unknown, ETV News- Emery Telcom - Live Local Broadcasts, 2025, https://live.etvnews.com/.</w:t>
      </w:r>
    </w:p>
    <w:p>
      <w:r>
        <w:t>New York Times, Faisal, Rich and Powerful, Led Saudis Into 20thCentury and to …, 2025, https://www.nytimes.com/1975/03/26/archives/faisal-rich-and-powerful-led-saudis-into-20th-century-and-to-arab.html.</w:t>
      </w:r>
    </w:p>
    <w:p>
      <w:r>
        <w:t>New York Times, Faisal, Rich and Powerful, Led Saudis Into 20thCentury and to …, 2025, https://www.nytimes.com/1975/03/26/archives/faisal-rich-and-powerful-led-saudis-into-20th-century-and-to-arab.html.</w:t>
      </w:r>
    </w:p>
    <w:p>
      <w:pPr>
        <w:pStyle w:val="Heading2"/>
      </w:pPr>
      <w:r>
        <w:t>Faiza Sayed</w:t>
      </w:r>
    </w:p>
    <w:p>
      <w:r>
        <w:t>CNN, Breaking News, Latest News and Videos |CNN, 2025, https://www.cnn.com/.</w:t>
      </w:r>
    </w:p>
    <w:p>
      <w:r>
        <w:t>CNN, CNNInternational - Breaking News, US News, World News and …, 2025, https://www.cnn.com/intl_index.html.</w:t>
      </w:r>
    </w:p>
    <w:p>
      <w:r>
        <w:t>CNN, Últimas noticias de Estados Unidos, Latinoamérica y el mundo, hoy |CNN..., 2025, https://cnnespanol.cnn.com/.</w:t>
      </w:r>
    </w:p>
    <w:p>
      <w:r>
        <w:t>Unknown, 2dogsdied insidehot carwith closed windows in ... - CBSNews, 2025, https://www.cbsnews.com/boston/news/dogs-hot-car-death-bridgewater-women-charged/.</w:t>
      </w:r>
    </w:p>
    <w:p>
      <w:r>
        <w:t>Unknown, Alabama Senate passes bill that would punish those ... -Yellowhammer News, 2025, https://yellowhammernews.com/alabama-senate-passes-bill-that-would-punish-those-who-leave-pets-in-hot-cars/.</w:t>
      </w:r>
    </w:p>
    <w:p>
      <w:r>
        <w:t>Unknown, Best Hatchbacksfor 2025 | U.S. News, 2025, https://cars.usnews.com/cars-trucks/rankings/hatchbacks.</w:t>
      </w:r>
    </w:p>
    <w:p>
      <w:r>
        <w:t>Unknown, MSN| Personalized News, Top Headlines, Live Updates and more, 2025, https://www.msn.com/.</w:t>
      </w:r>
    </w:p>
    <w:p>
      <w:pPr>
        <w:pStyle w:val="Heading2"/>
      </w:pPr>
      <w:r>
        <w:t>Falguni A. Sheth</w:t>
      </w:r>
    </w:p>
    <w:p>
      <w:r>
        <w:t>Unknown, The "Follow my delivery live on map" feature. : r/UPS - Reddit, 2025, https://www.reddit.com/r/UPS/comments/qxhnb1/the_follow_my_delivery_live_on_map_feature/.</w:t>
      </w:r>
    </w:p>
    <w:p>
      <w:pPr>
        <w:pStyle w:val="Heading2"/>
      </w:pPr>
      <w:r>
        <w:t>Farid Hafez</w:t>
      </w:r>
    </w:p>
    <w:p>
      <w:r>
        <w:t>Unknown, OnlineMass| The CatholicTV Network, 2025, https://www.watchthemass.com/.</w:t>
      </w:r>
    </w:p>
    <w:p>
      <w:pPr>
        <w:pStyle w:val="Heading2"/>
      </w:pPr>
      <w:r>
        <w:t>Fatemeh Shams</w:t>
      </w:r>
    </w:p>
    <w:p>
      <w:r>
        <w:t>Unknown, SearchResults for FTVGirls -Pornditt, 2025, https://www.pornditt.com/search/FTVGirls/.</w:t>
      </w:r>
    </w:p>
    <w:p>
      <w:r>
        <w:t>Unknown, Teen BrielleFTVspreading -XVIDEOS.COM, 2025, https://www.xvideos.com/video.hahmccv52f6/teen_brielle_ftv_spreading.</w:t>
      </w:r>
    </w:p>
    <w:p>
      <w:r>
        <w:t>Unknown, FTVMilfs Sydney Paige Legs All Day Long -Pornditt, 2025, https://v.pornditt.com/videos/91449/ftvmilfs-sydney-paige-legs-all-day-long/.</w:t>
      </w:r>
    </w:p>
    <w:p>
      <w:r>
        <w:t>Unknown, Best Luxury Crossover SUVsfor 2025 and 2026 | U.S. News, 2025, https://cars.usnews.com/cars-trucks/rankings/luxury-crossover-suvs.</w:t>
      </w:r>
    </w:p>
    <w:p>
      <w:r>
        <w:t>Unknown, 6 exercises forosteoporosis of the spine-Medical News Today, 2025, https://www.medicalnewstoday.com/articles/exercises-for-osteoporosis-of-the-spine.</w:t>
      </w:r>
    </w:p>
    <w:p>
      <w:pPr>
        <w:pStyle w:val="Heading2"/>
      </w:pPr>
      <w:r>
        <w:t>Gaiutra Devi Bahadur</w:t>
      </w:r>
    </w:p>
    <w:p>
      <w:r>
        <w:t>Unknown, Used2009 Honda Accord LX Specs &amp; Features|Edmunds, 2025, https://www.edmunds.com/honda/accord/2009/st-101047619/features-specs/.</w:t>
      </w:r>
    </w:p>
    <w:p>
      <w:r>
        <w:t>Unknown, 2009 Honda Accord Specifications and Features, 2025, https://hondanews.com/en-US/honda-automobiles/releases/release-90c51d455aa151f96f3107004c34bcbe-2009-honda-accord-specifications-and-features.</w:t>
      </w:r>
    </w:p>
    <w:p>
      <w:r>
        <w:t>Unknown, U.S. News &amp; World Report, 2025, https://www.usnews.com/.</w:t>
      </w:r>
    </w:p>
    <w:p>
      <w:r>
        <w:t>Unknown, U.S.News: TopU.S.NewsToday | APNews, 2025, https://apnews.com/us-news.</w:t>
      </w:r>
    </w:p>
    <w:p>
      <w:r>
        <w:t>Unknown, U.S.News: Latest Breaking Stories, Video, and Photos on …, 2025, https://www.nbcnews.com/us-news.</w:t>
      </w:r>
    </w:p>
    <w:p>
      <w:pPr>
        <w:pStyle w:val="Heading2"/>
      </w:pPr>
      <w:r>
        <w:t>Hajar Yazdiha</w:t>
      </w:r>
    </w:p>
    <w:p>
      <w:r>
        <w:t>Unknown, World News: Top &amp; Breaking World News Today | AP News, 2025, https://apnews.com/world-news.</w:t>
      </w:r>
    </w:p>
    <w:p>
      <w:r>
        <w:t>Unknown, U.S. News: Top U.S. News Today | AP News, 2025, https://apnews.com/us-news.</w:t>
      </w:r>
    </w:p>
    <w:p>
      <w:r>
        <w:t>Unknown, Mexico | Latest News &amp; Updates | AP News, 2025, https://apnews.com/hub/mexico.</w:t>
      </w:r>
    </w:p>
    <w:p>
      <w:r>
        <w:t>Unknown, Doogie Kamealoha, M.D. (TV Series 2021–2023) - IMDb, 2025, https://www.imdb.com/title/tt12225230/.</w:t>
      </w:r>
    </w:p>
    <w:p>
      <w:r>
        <w:t>Unknown, BestPain Relief Creamsand Gels - US News Health, 2025, https://health.usnews.com/otc/rankings/pain-relief-creams-and-gels.</w:t>
      </w:r>
    </w:p>
    <w:p>
      <w:pPr>
        <w:pStyle w:val="Heading2"/>
      </w:pPr>
      <w:r>
        <w:t>Irus Braverman</w:t>
      </w:r>
    </w:p>
    <w:p>
      <w:r>
        <w:t>Unknown, The Odyssey Chapter 18 Summary and Analysis - eNotes.com, 2025, https://www.enotes.com/topics/odyssey/chapter-summaries/chapter-18-summary-and-analysis.</w:t>
      </w:r>
    </w:p>
    <w:p>
      <w:r>
        <w:t>Unknown, The Odyssey Chapter 18 Summary and Analysis - eNotes.com, 2025, https://www.enotes.com/topics/odyssey/chapter-summaries/chapter-18-summary-and-analysis.</w:t>
      </w:r>
    </w:p>
    <w:p>
      <w:pPr>
        <w:pStyle w:val="Heading2"/>
      </w:pPr>
      <w:r>
        <w:t>James R. Jones</w:t>
      </w:r>
    </w:p>
    <w:p>
      <w:r>
        <w:t>Unknown, News Flash • James City County, VA • CivicEngage, 2025, https://www.jamescitycountyva.gov/CivicAlerts.aspx?AID=6313.</w:t>
      </w:r>
    </w:p>
    <w:p>
      <w:pPr>
        <w:pStyle w:val="Heading2"/>
      </w:pPr>
      <w:r>
        <w:t>Jasbir K. Puar</w:t>
      </w:r>
    </w:p>
    <w:p>
      <w:r>
        <w:t>Unknown, Best Online Bachelor's in BusinessPrograms - US News, 2025, https://www.usnews.com/education/online-education/bachelors/online-bachelors-business-rankings.</w:t>
      </w:r>
    </w:p>
    <w:p>
      <w:r>
        <w:t>New York Times, Trump’s NationalGuard Troops Are Questioning TheirMission ..., 2025, https://www.nytimes.com/2025/07/16/us/trump-national-guard-california.html.</w:t>
      </w:r>
    </w:p>
    <w:p>
      <w:pPr>
        <w:pStyle w:val="Heading2"/>
      </w:pPr>
      <w:r>
        <w:t>Karishma Desai</w:t>
      </w:r>
    </w:p>
    <w:p>
      <w:r>
        <w:t>Unknown, Other papers submitted by: Dr Karishma Desai - Dove Medical …, 2025, https://www.dovepress.com/author_profile.php?id=2226403.</w:t>
      </w:r>
    </w:p>
    <w:p>
      <w:r>
        <w:t>Unknown, ‪Karishma Desai‬ - ‪Google Scholar‬, 2025, https://scholar.google.com/citations?user=PkS9FtEAAAAJ&amp;hl=en.</w:t>
      </w:r>
    </w:p>
    <w:p>
      <w:pPr>
        <w:pStyle w:val="Heading2"/>
      </w:pPr>
      <w:r>
        <w:t>Khyati Joshi</w:t>
      </w:r>
    </w:p>
    <w:p>
      <w:r>
        <w:t>Unknown, SpectrumTV, 2025, https://watch.spectrum.net/.</w:t>
      </w:r>
    </w:p>
    <w:p>
      <w:r>
        <w:t>Unknown, Spectrum- Internet, Mobile, Cable TV and Home Phone, 2025, https://www.spectrum.com/.</w:t>
      </w:r>
    </w:p>
    <w:p>
      <w:r>
        <w:t>Unknown, Apartvs.A Part—Master the Difference Now |Grammarly, 2025, https://www.grammarly.com/blog/citations/apart-vs-a-part/.</w:t>
      </w:r>
    </w:p>
    <w:p>
      <w:r>
        <w:t>Unknown, Slashdot: News for nerds, stuff that matters, 2025, https://slashdot.org/.</w:t>
      </w:r>
    </w:p>
    <w:p>
      <w:r>
        <w:t>CNN, 15 besthairgrowth products to help with thinning andhair loss, 2025, https://www.cnn.com/cnn-underscored/beauty/best-hair-growth-products.</w:t>
      </w:r>
    </w:p>
    <w:p>
      <w:pPr>
        <w:pStyle w:val="Heading2"/>
      </w:pPr>
      <w:r>
        <w:t>Leila Kawar</w:t>
      </w:r>
    </w:p>
    <w:p>
      <w:r>
        <w:t>Unknown, Leila (TV series) -Wikipedia, 2025, https://en.wikipedia.org/wiki/Leila_(TV_series).</w:t>
      </w:r>
    </w:p>
    <w:p>
      <w:r>
        <w:t>Unknown, Leila(TV Series 2019– ) - IMDb, 2025, https://www.imdb.com/title/tt9337588/.</w:t>
      </w:r>
    </w:p>
    <w:p>
      <w:pPr>
        <w:pStyle w:val="Heading2"/>
      </w:pPr>
      <w:r>
        <w:t>Leyla Amzi-Erdogdular</w:t>
      </w:r>
    </w:p>
    <w:p>
      <w:r>
        <w:t>Unknown, Leyla: Life Love Justice (TV Series 2024–2025) - IMDb, 2025, https://www.imdb.com/title/tt33264855/.</w:t>
      </w:r>
    </w:p>
    <w:p>
      <w:r>
        <w:t>Unknown, Leyla: Life Love Justice (TV Series 2024–2025) - IMDb, 2025, https://www.imdb.com/title/tt33264855/.</w:t>
      </w:r>
    </w:p>
    <w:p>
      <w:r>
        <w:t>Unknown, Leyla: Life Love Justice (TV Series 2024–2025) - IMDb, 2025, https://www.imdb.com/title/tt33264855/.</w:t>
      </w:r>
    </w:p>
    <w:p>
      <w:pPr>
        <w:pStyle w:val="Heading2"/>
      </w:pPr>
      <w:r>
        <w:t>Mahruq Khan</w:t>
      </w:r>
    </w:p>
    <w:p>
      <w:r>
        <w:t>Unknown, Opinions of Duckduckgo browser? : r/browsers - Reddit, 2025, https://www.reddit.com/r/browsers/comments/18p0m6d/opinions_of_duckduckgo_browser/.</w:t>
      </w:r>
    </w:p>
    <w:p>
      <w:r>
        <w:t>Unknown, AccountView -LPL Financial, 2025, https://tradedirect.lpl.com/Modules/Accounts/AccountLink/accountLinkSubmit.php.</w:t>
      </w:r>
    </w:p>
    <w:p>
      <w:pPr>
        <w:pStyle w:val="Heading2"/>
      </w:pPr>
      <w:r>
        <w:t>Maryam Jamshidi</w:t>
      </w:r>
    </w:p>
    <w:p>
      <w:r>
        <w:t>Unknown, Maryam Jamshidi - Transnational Litigation Blog, 2025, https://tlblog.org/maryam-jamshidi/.</w:t>
      </w:r>
    </w:p>
    <w:p>
      <w:pPr>
        <w:pStyle w:val="Heading2"/>
      </w:pPr>
      <w:r>
        <w:t>Mayte Green-Mercado</w:t>
      </w:r>
    </w:p>
    <w:p>
      <w:r>
        <w:t>Unknown, Peacock: Stream TV and Movies Online,WatchLive News and …, 2025, https://www.peacocktv.com/.</w:t>
      </w:r>
    </w:p>
    <w:p>
      <w:r>
        <w:t>Unknown, TVGlobo Ao VivoOnline Grátis | Assista noGloboplay, 2025, https://globoplay.globo.com/tv-globo/ao-vivo/6120663/.</w:t>
      </w:r>
    </w:p>
    <w:p>
      <w:pPr>
        <w:pStyle w:val="Heading2"/>
      </w:pPr>
      <w:r>
        <w:t>Meera E. Deo</w:t>
      </w:r>
    </w:p>
    <w:p>
      <w:r>
        <w:t>Unknown, YouTubeTV, 2025, https://tv.youtube.com/_welcome/.</w:t>
      </w:r>
    </w:p>
    <w:p>
      <w:r>
        <w:t>Reuters, Israel and Syria agree ceasefireasIsraelallowsSyriantroops …, 2025, https://www.reuters.com/world/middle-east/israel-syria-agree-ceasefire-israel-allows-syrian-troops-limited-access-sweida-2025-07-18/.</w:t>
      </w:r>
    </w:p>
    <w:p>
      <w:r>
        <w:t>CNN, Israel and Syria agree to ceasefire, US ambassador to Turkey …, 2025, https://www.cnn.com/2025/07/18/middleeast/israel-syria-ceasefire-latam-intl.</w:t>
      </w:r>
    </w:p>
    <w:p>
      <w:pPr>
        <w:pStyle w:val="Heading2"/>
      </w:pPr>
      <w:r>
        <w:t>Mohammad Fadel</w:t>
      </w:r>
    </w:p>
    <w:p>
      <w:r>
        <w:t>Unknown, News | MLSsoccer.com, 2025, https://www.mlssoccer.com/news/.</w:t>
      </w:r>
    </w:p>
    <w:p>
      <w:pPr>
        <w:pStyle w:val="Heading2"/>
      </w:pPr>
      <w:r>
        <w:t>Mojtaba Mahdavi</w:t>
      </w:r>
    </w:p>
    <w:p>
      <w:r>
        <w:t>Unknown, Meghan Markle,Duchess of SussexLatest News | HELLO!, 2025, https://www.hellomagazine.com/tags/meghan-markle/.</w:t>
      </w:r>
    </w:p>
    <w:p>
      <w:pPr>
        <w:pStyle w:val="Heading2"/>
      </w:pPr>
      <w:r>
        <w:t>Nader Hashemi</w:t>
      </w:r>
    </w:p>
    <w:p>
      <w:r>
        <w:t>Unknown, WarnerBros.com | Home of WB Movies, TV, Games, and more!, 2025, https://www.warnerbros.com/.</w:t>
      </w:r>
    </w:p>
    <w:p>
      <w:pPr>
        <w:pStyle w:val="Heading2"/>
      </w:pPr>
      <w:r>
        <w:t>Nausheen Husain</w:t>
      </w:r>
    </w:p>
    <w:p>
      <w:r>
        <w:t>Unknown, The BestPhone Systemsfor Small Businesses -Business News Daily, 2025, https://www.businessnewsdaily.com/6780-best-business-phone-systems.html.</w:t>
      </w:r>
    </w:p>
    <w:p>
      <w:r>
        <w:t>CNN, Breaking News, Latest News and Videos |CNN, 2025, https://www.cnn.com/.</w:t>
      </w:r>
    </w:p>
    <w:p>
      <w:r>
        <w:t>CNN, CNN en Español- Últimas noticias de Estados Unidos ..., 2025, https://cnnespanol.cnn.com/.</w:t>
      </w:r>
    </w:p>
    <w:p>
      <w:r>
        <w:t>CNN, CNNInternational - Breaking News, US News, World News and …, 2025, https://www.cnn.com/intl_index.html.</w:t>
      </w:r>
    </w:p>
    <w:p>
      <w:r>
        <w:t>Reuters, Russianlawmakers say 'security threat'WhatsAppshould ..., 2025, https://www.reuters.com/business/russian-lawmakers-say-security-threat-whatsapp-should-prepare-leave-russia-2025-07-18/.</w:t>
      </w:r>
    </w:p>
    <w:p>
      <w:r>
        <w:t>Unknown, XVideos is way better than Pornhub. : r/unpopularopinion - Reddit, 2025, https://www.reddit.com/r/unpopularopinion/comments/scx9if/xvideos_is_way_better_than_pornhub/.</w:t>
      </w:r>
    </w:p>
    <w:p>
      <w:r>
        <w:t>Unknown, YahooNews: Latest and Breaking News, Headlines, Live …, 2025, https://news.yahoo.com/.</w:t>
      </w:r>
    </w:p>
    <w:p>
      <w:r>
        <w:t>Unknown, Comment regarder la TV par internetet sans décodeur, 2025, https://www.echosdunet.net/tv/internet.</w:t>
      </w:r>
    </w:p>
    <w:p>
      <w:r>
        <w:t>Unknown, Comment regarder la TV en direct gratuitementsurInternet, 2025, https://www.justgeek.fr/comment-regarder-la-tv-en-direct-gratuitement-88494/.</w:t>
      </w:r>
    </w:p>
    <w:p>
      <w:r>
        <w:t>Unknown, Comment recevoirtoutesles chaînes TVsans abonnement, 2025, https://resterconnecte.com/ordinateurs-et-l-electronique/internet/comment-recevoir-toutes-les-chaines-tv-sans-abonnement.</w:t>
      </w:r>
    </w:p>
    <w:p>
      <w:r>
        <w:t>CNN, Strikingtradedeal with US was an ‘extraordinary struggle ..., 2025, https://edition.cnn.com/2025/07/15/economy/trump-says-trade-deal-with-indonesia.</w:t>
      </w:r>
    </w:p>
    <w:p>
      <w:r>
        <w:t>New York Times, TrumpAnnounces‘Great Deal’ onTrade With Indonesia- The ..., 2025, https://www.nytimes.com/2025/07/16/business/economy/indonesia-trump-tariff-trade-agreement.html.</w:t>
      </w:r>
    </w:p>
    <w:p>
      <w:r>
        <w:t>Politico, Trumpannounces tradedealwith Indonesia- POLITICO, 2025, https://www.politico.com/news/2025/07/15/trump-trade-indonesia-00453400.</w:t>
      </w:r>
    </w:p>
    <w:p>
      <w:r>
        <w:t>Unknown, Joey LawrenceList of Movies and TV Shows - TV Guide, 2025, https://www.tvguide.com/celebrities/joey-lawrence/credits/3000414445/.</w:t>
      </w:r>
    </w:p>
    <w:p>
      <w:pPr>
        <w:pStyle w:val="Heading2"/>
      </w:pPr>
      <w:r>
        <w:t>Naved Bakali</w:t>
      </w:r>
    </w:p>
    <w:p>
      <w:r>
        <w:t>Unknown, 10 BestVoIP Servicesof 2025 –Forbes Advisor, 2025, https://www.forbes.com/advisor/business/software/best-voip-service/.</w:t>
      </w:r>
    </w:p>
    <w:p>
      <w:pPr>
        <w:pStyle w:val="Heading2"/>
      </w:pPr>
      <w:r>
        <w:t>Nazia Kazi</w:t>
      </w:r>
    </w:p>
    <w:p>
      <w:r>
        <w:t>Unknown, News Flash • EI Ceramics Breaks Ground on $18 million Renova, 2025, https://www.cityofmiddletown.org/CivicAlerts.aspx?AID=60.</w:t>
      </w:r>
    </w:p>
    <w:p>
      <w:pPr>
        <w:pStyle w:val="Heading2"/>
      </w:pPr>
      <w:r>
        <w:t>Nermin Allam</w:t>
      </w:r>
    </w:p>
    <w:p>
      <w:r>
        <w:t>Unknown, Car ValueEstimator | Trade In &amp; MarketValue- Consumer Reports, 2025, https://www.consumerreports.org/cars/car-value-estimator/.</w:t>
      </w:r>
    </w:p>
    <w:p>
      <w:r>
        <w:t>Unknown, HBOMax: Stream TV &amp; Movies - Apps on Google Play, 2025, https://play.google.com/store/apps/details?id=com.wbd.stream&amp;hl=en-US.</w:t>
      </w:r>
    </w:p>
    <w:p>
      <w:r>
        <w:t>Unknown, Car ValueEstimator | Trade In &amp; MarketValue- Consumer Reports, 2025, https://www.consumerreports.org/cars/car-value-estimator/.</w:t>
      </w:r>
    </w:p>
    <w:p>
      <w:pPr>
        <w:pStyle w:val="Heading2"/>
      </w:pPr>
      <w:r>
        <w:t>Norrinda Brown Hayat</w:t>
      </w:r>
    </w:p>
    <w:p>
      <w:r>
        <w:t>Unknown, "Star Trek"The Squire of Gothos(TV Episode 1967) -IMDb, 2025, https://m.imdb.com/title/tt0708478/.</w:t>
      </w:r>
    </w:p>
    <w:p>
      <w:r>
        <w:t>Unknown, Newson6.com|Tulsa News, Sports and Weather, 2025, https://www.newson6.com/.</w:t>
      </w:r>
    </w:p>
    <w:p>
      <w:r>
        <w:t>Unknown, Tulsa, OklahomaNews, 2025, https://www.newson6.com/category/5e370b6273ed4c0f33ed95b3/news.</w:t>
      </w:r>
    </w:p>
    <w:p>
      <w:r>
        <w:t>Unknown, WeatherForecast forTulsa, Oklahoma -News On 6, 2025, https://www.newson6.com/weather.</w:t>
      </w:r>
    </w:p>
    <w:p>
      <w:pPr>
        <w:pStyle w:val="Heading2"/>
      </w:pPr>
      <w:r>
        <w:t>Noura Erakat</w:t>
      </w:r>
    </w:p>
    <w:p>
      <w:r>
        <w:t>CNN, Wyndham Clarkreportedly banned fromOakmontCountry Club …, 2025, https://www.cnn.com/2025/07/17/sport/wyndham-clark-banned-oakmont-us-open-spt.</w:t>
      </w:r>
    </w:p>
    <w:p>
      <w:r>
        <w:t>Unknown, Too Much(TVseries) -Wikipedia, 2025, https://en.m.wikipedia.org/wiki/Too_Much_(TV_series).</w:t>
      </w:r>
    </w:p>
    <w:p>
      <w:r>
        <w:t>Unknown, Too Much(TVMini Series 2025– ) -IMDb, 2025, https://m.imdb.com/title/tt30406366/.</w:t>
      </w:r>
    </w:p>
    <w:p>
      <w:r>
        <w:t>Unknown, Internet, TV, Phone, Smart Home and Security -Xfinityby Comcast, 2025, https://www.xfinity.com/.</w:t>
      </w:r>
    </w:p>
    <w:p>
      <w:pPr>
        <w:pStyle w:val="Heading2"/>
      </w:pPr>
      <w:r>
        <w:t>Nukhet Varlik</w:t>
      </w:r>
    </w:p>
    <w:p>
      <w:r>
        <w:t>Unknown, WSBB 71 -Bobby Kaleal- Westside Barbell Podcast, 2025, https://www.westside-barbell.com/blogs/westside-barbell-podcast-2/wsbb-71-bobby-kaleal.</w:t>
      </w:r>
    </w:p>
    <w:p>
      <w:pPr>
        <w:pStyle w:val="Heading2"/>
      </w:pPr>
      <w:r>
        <w:t>Omid Safi</w:t>
      </w:r>
    </w:p>
    <w:p>
      <w:r>
        <w:t>Unknown, Las Mejores Smart TV 2024 por Marca y Modelo:GuíaCompleta, 2025, https://ticoelectronica.com/2024/06/09/las-mejores-smart-tv-2024-por-marca-y-modelo-guia-completa/.</w:t>
      </w:r>
    </w:p>
    <w:p>
      <w:r>
        <w:t>Unknown, Las 10 mejores smart TV de 2024 - comparativa y opiniones, 2025, https://10mejores.top/smart-tv/.</w:t>
      </w:r>
    </w:p>
    <w:p>
      <w:r>
        <w:t>Unknown, Las mejores marcas deSmart TV, tipos y características –Guía…, 2025, https://mejoresmarcas.com.mx/mejores-smart-tv/.</w:t>
      </w:r>
    </w:p>
    <w:p>
      <w:pPr>
        <w:pStyle w:val="Heading2"/>
      </w:pPr>
      <w:r>
        <w:t>Rabea Benhalim</w:t>
      </w:r>
    </w:p>
    <w:p>
      <w:r>
        <w:t>Unknown, Infonet - Penn State Health News, 2025, https://pennstatehealthnews.org/topic/infonet/.</w:t>
      </w:r>
    </w:p>
    <w:p>
      <w:r>
        <w:t>Unknown, Suspect in custody after chase | News | Maryville Forum, 2025, https://www.maryvilleforum.com/news/suspect-in-custody-after-chase/article_4ff02118-26f7-11e4-85d8-0019bb2963f4.html.</w:t>
      </w:r>
    </w:p>
    <w:p>
      <w:r>
        <w:t>Unknown, Yahoo Mail|Emailwith smart features and top-notch security, 2025, https://overview.mail.yahoo.com/.</w:t>
      </w:r>
    </w:p>
    <w:p>
      <w:r>
        <w:t>New York Times, ‘Late Show WithStephen Colbert’ Is Being Canceled by CBS, 2025, https://www.nytimes.com/2025/07/17/business/stephen-colbert-late-show-ending.html.</w:t>
      </w:r>
    </w:p>
    <w:p>
      <w:pPr>
        <w:pStyle w:val="Heading2"/>
      </w:pPr>
      <w:r>
        <w:t>Rachel Godsil</w:t>
      </w:r>
    </w:p>
    <w:p>
      <w:r>
        <w:t>Unknown, Rachel Godsil | Rutgers Law School, 2025, https://law.rutgers.edu/rachel-godsil.</w:t>
      </w:r>
    </w:p>
    <w:p>
      <w:pPr>
        <w:pStyle w:val="Heading2"/>
      </w:pPr>
      <w:r>
        <w:t>Sabreena Ghaffar-Siddiqui</w:t>
      </w:r>
    </w:p>
    <w:p>
      <w:r>
        <w:t>Unknown, BIO –Gang StarrOfficial Site -Gang StarrNews &amp; Official ..., 2025, https://gangstarr.global/pages/bio.</w:t>
      </w:r>
    </w:p>
    <w:p>
      <w:r>
        <w:t>Unknown, Prime Video| Watch movies, TV shows, Live TV, and sports, 2025, https://www.amazon.com/gp/video/storefront/.</w:t>
      </w:r>
    </w:p>
    <w:p>
      <w:r>
        <w:t>Unknown, PSLLiveStreaming | Watch PSL2025Online &amp; TV Channels, 2025, https://propakistani.pk/psl-2025/live-streaming/.</w:t>
      </w:r>
    </w:p>
    <w:p>
      <w:r>
        <w:t>CNN, BreakingNews, LatestNewsand Videos |CNN, 2025, https://www.cnn.com/.</w:t>
      </w:r>
    </w:p>
    <w:p>
      <w:r>
        <w:t>CNN, World news- breakingnews, video, headlines and opinion |CNN, 2025, https://www.cnn.com/world.</w:t>
      </w:r>
    </w:p>
    <w:p>
      <w:r>
        <w:t>CNN, CNNInternational - BreakingNews, USNews, WorldNewsand …, 2025, https://www.cnn.com/intl_index.html.</w:t>
      </w:r>
    </w:p>
    <w:p>
      <w:pPr>
        <w:pStyle w:val="Heading2"/>
      </w:pPr>
      <w:r>
        <w:t>Sabrina Alimahomed</w:t>
      </w:r>
    </w:p>
    <w:p>
      <w:r>
        <w:t>Unknown, Chilling Adventures ofSabrina(TV Series 2018–2020) - IMDb, 2025, https://m.imdb.com/title/tt7569592.</w:t>
      </w:r>
    </w:p>
    <w:p>
      <w:pPr>
        <w:pStyle w:val="Heading2"/>
      </w:pPr>
      <w:r>
        <w:t>Sabrina Alimahomed-Wilson</w:t>
      </w:r>
    </w:p>
    <w:p>
      <w:r>
        <w:t>Unknown, Chilling Adventures ofSabrina(TV Series 2018–2020) - IMDb, 2025, https://m.imdb.com/title/tt7569592.</w:t>
      </w:r>
    </w:p>
    <w:p>
      <w:r>
        <w:t>Unknown, Chilling Adventures of Sabrina (TV series) -Wikipedia, 2025, https://en.m.wikipedia.org/wiki/Chilling_Adventures_of_Sabrina_(TV_series).</w:t>
      </w:r>
    </w:p>
    <w:p>
      <w:pPr>
        <w:pStyle w:val="Heading2"/>
      </w:pPr>
      <w:r>
        <w:t>Sahar Mohamed Khamis</w:t>
      </w:r>
    </w:p>
    <w:p>
      <w:r>
        <w:t>Unknown, SaharTV -YouTube, 2025, https://www.youtube.com/@OfficialSaharTV.</w:t>
      </w:r>
    </w:p>
    <w:p>
      <w:r>
        <w:t>Unknown, New Features Microsoft 365 Copilot February 2025 edition, 2025, https://answers.microsoft.com/en-us/msoffice/forum/all/new-features-microsoft-365-copilot-february-2025/6f88e16d-e4b7-4c01-bff4-84c005bb90e0.</w:t>
      </w:r>
    </w:p>
    <w:p>
      <w:r>
        <w:t>Unknown, SaharTV -YouTube, 2025, https://www.youtube.com/@OfficialSaharTV.</w:t>
      </w:r>
    </w:p>
    <w:p>
      <w:pPr>
        <w:pStyle w:val="Heading2"/>
      </w:pPr>
      <w:r>
        <w:t>Salman Sayyid</w:t>
      </w:r>
    </w:p>
    <w:p>
      <w:r>
        <w:t>Unknown, XVideos is way better than Pornhub. : r/unpopularopinion - Reddit, 2025, https://www.reddit.com/r/unpopularopinion/comments/scx9if/xvideos_is_way_better_than_pornhub/.</w:t>
      </w:r>
    </w:p>
    <w:p>
      <w:r>
        <w:t>Unknown, Salman Sayyid’s Profile | The Independent (UK), The Washington …, 2025, https://muckrack.com/salman-sayyid.</w:t>
      </w:r>
    </w:p>
    <w:p>
      <w:r>
        <w:t>Washington Post, The Washington Post, 2025, https://www.washingtonpost.com/.</w:t>
      </w:r>
    </w:p>
    <w:p>
      <w:r>
        <w:t>Washington Post, Time to expect the unexpected from Congress - The …, 2025, https://www.washingtonpost.com/politics/2025/05/19/time-expect-unexpected-congress/.</w:t>
      </w:r>
    </w:p>
    <w:p>
      <w:pPr>
        <w:pStyle w:val="Heading2"/>
      </w:pPr>
      <w:r>
        <w:t>Santiago Slabodsky</w:t>
      </w:r>
    </w:p>
    <w:p>
      <w:r>
        <w:t>Unknown, 15Best Things to Do in Santiago, Chile - U.S. News Travel, 2025, https://travel.usnews.com/Santiago_Chile/Things_To_Do/.</w:t>
      </w:r>
    </w:p>
    <w:p>
      <w:r>
        <w:t>Unknown, 15Best Things to Do in Santiago, Chile - U.S. News Travel, 2025, https://travel.usnews.com/Santiago_Chile/Things_To_Do/.</w:t>
      </w:r>
    </w:p>
    <w:p>
      <w:pPr>
        <w:pStyle w:val="Heading2"/>
      </w:pPr>
      <w:r>
        <w:t>Seema Saifee</w:t>
      </w:r>
    </w:p>
    <w:p>
      <w:r>
        <w:t>Al Jazeera, Venezuelafrees 10Americansin swap for deported migrants in El ..., 2025, https://www.aljazeera.com/news/2025/7/18/venezuela-frees-10-americans-in-swap-for-deported-migrants-in-el-salvador.</w:t>
      </w:r>
    </w:p>
    <w:p>
      <w:pPr>
        <w:pStyle w:val="Heading2"/>
      </w:pPr>
      <w:r>
        <w:t>Sherene Razack</w:t>
      </w:r>
    </w:p>
    <w:p>
      <w:r>
        <w:t>Unknown, YahooNews: Latest and Breaking News, Headlines, Live …, 2025, https://news.yahoo.com/.</w:t>
      </w:r>
    </w:p>
    <w:p>
      <w:pPr>
        <w:pStyle w:val="Heading2"/>
      </w:pPr>
      <w:r>
        <w:t>Shirin Sinnar</w:t>
      </w:r>
    </w:p>
    <w:p>
      <w:r>
        <w:t>Unknown, Hits (47.55555, -122.55555) | Arcanum Newspapers, 2025, https://adt.arcanum.com/en/search/results/?list=eyJxdWVyeSI6ICI0Ny41NTU1NSwgLTEyMi41NTU1NSIsICJzb3J0IjogIkRBVEUifQ&amp;per_page=100.</w:t>
      </w:r>
    </w:p>
    <w:p>
      <w:r>
        <w:t>Unknown, Outlaw: Shirin Sinnar on Terrorism Law | Stanford Law School, 2025, https://law.stanford.edu/press/outlaw-shirin-sinnar-on-terrorism-law/.</w:t>
      </w:r>
    </w:p>
    <w:p>
      <w:r>
        <w:t>Unknown, Outlaw: Shirin Sinnar on Terrorism Law | It's Going Down, 2025, https://itsgoingdown.org/outlaw-shirin-sinnar-on-terrorism-law/.</w:t>
      </w:r>
    </w:p>
    <w:p>
      <w:pPr>
        <w:pStyle w:val="Heading2"/>
      </w:pPr>
      <w:r>
        <w:t>Siham Elkassem</w:t>
      </w:r>
    </w:p>
    <w:p>
      <w:r>
        <w:t>Unknown, BIO –Gang StarrOfficial Site -Gang StarrNews &amp; Official ..., 2025, https://gangstarr.global/pages/bio.</w:t>
      </w:r>
    </w:p>
    <w:p>
      <w:pPr>
        <w:pStyle w:val="Heading2"/>
      </w:pPr>
      <w:r>
        <w:t>SpearIt</w:t>
      </w:r>
    </w:p>
    <w:p>
      <w:r>
        <w:t>HuffPost, Leo Horoscopes: Daily, Weekly, Monthly Forecasts | HuffPost, 2025, https://www.huffpost.com/horoscopes/leo.</w:t>
      </w:r>
    </w:p>
    <w:p>
      <w:r>
        <w:t>Unknown, Wohnungs-Mietvertrag, 2025, https://www.mieterschutzbund.de/wp-content/uploads/Mietvertrag-1.pdf.</w:t>
      </w:r>
    </w:p>
    <w:p>
      <w:pPr>
        <w:pStyle w:val="Heading2"/>
      </w:pPr>
      <w:r>
        <w:t>Stephen Sheehi</w:t>
      </w:r>
    </w:p>
    <w:p>
      <w:r>
        <w:t>Unknown, Stephen Sheehi - Wikipedia, 2025, https://en.wikipedia.org/wiki/Stephen_Sheehi.</w:t>
      </w:r>
    </w:p>
    <w:p>
      <w:r>
        <w:t>Unknown, STEPHEN SHEEHI – SULTAN QABOOS BIN SAID …, 2025, https://stephensheehi.com/.</w:t>
      </w:r>
    </w:p>
    <w:p>
      <w:r>
        <w:t>Unknown, Stephen Sheehi | Modern Languages &amp; Literatures, 2025, https://www.wm.edu/as/modernlanguages/faculty/sheehi-s.php.</w:t>
      </w:r>
    </w:p>
    <w:p>
      <w:r>
        <w:t>Unknown, The 5 BestVegetable Choppers, Tested &amp; Reviewed -Food &amp; Wine, 2025, https://www.foodandwine.com/lifestyle/kitchen/best-vegetable-choppers.</w:t>
      </w:r>
    </w:p>
    <w:p>
      <w:r>
        <w:t>Unknown, 6 BestVegetable Choppersof 2024 -Good Housekeeping, 2025, https://www.goodhousekeeping.com/cooking-tools/g44891363/best-vegetable-choppers/.</w:t>
      </w:r>
    </w:p>
    <w:p>
      <w:r>
        <w:t>Unknown, Stephen Sheehi-Wikipedia, 2025, https://en.wikipedia.org/wiki/Stephen_Sheehi.</w:t>
      </w:r>
    </w:p>
    <w:p>
      <w:pPr>
        <w:pStyle w:val="Heading2"/>
      </w:pPr>
      <w:r>
        <w:t>Sudha N. Setty</w:t>
      </w:r>
    </w:p>
    <w:p>
      <w:r>
        <w:t>New York Times, 2025WNBABasketballStandings- Full LeagueStandings- The ..., 2025, https://www.nytimes.com/athletic/wnba/standings/.</w:t>
      </w:r>
    </w:p>
    <w:p>
      <w:pPr>
        <w:pStyle w:val="Heading2"/>
      </w:pPr>
      <w:r>
        <w:t>Tahseen Shah</w:t>
      </w:r>
    </w:p>
    <w:p>
      <w:r>
        <w:t>Unknown, Netflix- Watch TV Shows Online, Watch Movies Online, 2025, https://www.netflix.com/?pubDate=20250329.</w:t>
      </w:r>
    </w:p>
    <w:p>
      <w:pPr>
        <w:pStyle w:val="Heading2"/>
      </w:pPr>
      <w:r>
        <w:t>Taleed El-Sabawi</w:t>
      </w:r>
    </w:p>
    <w:p>
      <w:r>
        <w:t>Unknown, DIRECTV Login - Account Sign In - Watch TV, Pay Bills &amp; More, 2025, https://www.directv.com/directv-login/.</w:t>
      </w:r>
    </w:p>
    <w:p>
      <w:r>
        <w:t>Unknown, DIRECTV Login | Sign in to directv.com, 2025, https://identity.directv.com/login/signin.</w:t>
      </w:r>
    </w:p>
    <w:p>
      <w:r>
        <w:t>Unknown, Log in at directv.com to Manage Your Account | DIRECTV Support, 2025, https://www.directv.com/support/article/000082661.</w:t>
      </w:r>
    </w:p>
    <w:p>
      <w:r>
        <w:t>Unknown, Jimmy Fallon'sshowto face difficultshut downthis week impactingTV..., 2025, https://www.hellomagazine.com/film/491679/jimmy-fallon-difficult-tonight-show-shut-down-strike/.</w:t>
      </w:r>
    </w:p>
    <w:p>
      <w:pPr>
        <w:pStyle w:val="Heading2"/>
      </w:pPr>
      <w:r>
        <w:t>Tanya K. Hernandez</w:t>
      </w:r>
    </w:p>
    <w:p>
      <w:r>
        <w:t>New York Times, ATimelineofWhat WeKnowAbout Trumpand Epstein, 2025, https://www.nytimes.com/2025/07/17/us/politics/timeline-trump-epstein.html.</w:t>
      </w:r>
    </w:p>
    <w:p>
      <w:r>
        <w:t>Al Jazeera, How well didTrumpand Epstein really know each other? Atimeline, 2025, https://www.aljazeera.com/news/2025/7/18/how-well-did-trump-and-epstein-really-know-each-other-a-timeline.</w:t>
      </w:r>
    </w:p>
    <w:p>
      <w:r>
        <w:t>Unknown, AOL.com- News, Sports, Weather, Entertainment, Local &amp; Lifestyle, 2025, https://www.aol.com/.</w:t>
      </w:r>
    </w:p>
    <w:p>
      <w:r>
        <w:t>Unknown, TheMajorityIllusion: WhatVotingMethods Can and Cannot Do, 2025, https://electionscience.org/research-hub/the-majority-illusion-what-voting-methods-can-and-cannot-do.</w:t>
      </w:r>
    </w:p>
    <w:p>
      <w:pPr>
        <w:pStyle w:val="Heading2"/>
      </w:pPr>
      <w:r>
        <w:t>Tazeen M. Ali</w:t>
      </w:r>
    </w:p>
    <w:p>
      <w:r>
        <w:t>Unknown, Sign In on Your TV -HBO Max, 2025, https://www.hbomax.com/sign-in.</w:t>
      </w:r>
    </w:p>
    <w:p>
      <w:r>
        <w:t>Unknown, Best Family Vacation Spotsin the USA for 2025 - U.S. News Travel, 2025, https://travel.usnews.com/rankings/best-family-vacations-in-the-usa/.</w:t>
      </w:r>
    </w:p>
    <w:p>
      <w:pPr>
        <w:pStyle w:val="Heading2"/>
      </w:pPr>
      <w:r>
        <w:t>Timothy Eatman</w:t>
      </w:r>
    </w:p>
    <w:p>
      <w:r>
        <w:t>Unknown, Best Luxury Crossover SUVsfor 2025 and 2026 | U.S. News, 2025, https://cars.usnews.com/cars-trucks/rankings/luxury-crossover-suvs.</w:t>
      </w:r>
    </w:p>
    <w:p>
      <w:pPr>
        <w:pStyle w:val="Heading2"/>
      </w:pPr>
      <w:r>
        <w:t>Timothy Raphael</w:t>
      </w:r>
    </w:p>
    <w:p>
      <w:r>
        <w:t>New York Times, What toKnowAbout the TSA’sPossibleEnd toIts Liquid Size..., 2025, https://www.nytimes.com/2025/07/17/travel/tsa-liquids-sizes.html.</w:t>
      </w:r>
    </w:p>
    <w:p>
      <w:pPr>
        <w:pStyle w:val="Heading2"/>
      </w:pPr>
      <w:r>
        <w:t>Umayyah Cable</w:t>
      </w:r>
    </w:p>
    <w:p>
      <w:r>
        <w:t>Unknown, Best SUVs for Snow | U.S. News, 2025, https://cars.usnews.com/cars-trucks/advice/best-suvs-for-snow.</w:t>
      </w:r>
    </w:p>
    <w:p>
      <w:r>
        <w:t>Unknown, Best Cars for Snow in 2024 | U.S. News, 2025, https://cars.usnews.com/cars-trucks/advice/best-cars-for-winter-driving.</w:t>
      </w:r>
    </w:p>
    <w:p>
      <w:r>
        <w:t>Unknown, Best Business Phone Systems of2025 | U.S. News, 2025, https://www.usnews.com/360-reviews/business/business-phone-systems.</w:t>
      </w:r>
    </w:p>
    <w:p>
      <w:r>
        <w:t>Unknown, BMW US Capital LLC- Company Profile and News - Bloomberg …, 2025, https://www.bloomberg.com/profile/company/5337Z:US.</w:t>
      </w:r>
    </w:p>
    <w:p>
      <w:r>
        <w:t>Unknown, MSN| PersonalizedNews, Top Headlines, Live Updates and more, 2025, https://www.msn.com/?mkt=en-us.</w:t>
      </w:r>
    </w:p>
    <w:p>
      <w:r>
        <w:t>Unknown, News-MSN, 2025, https://www.msn.com/en-us/channel/topic/News/tp-Y_46b78bbb-31c4-4fc5-8a4a-858072348d06.</w:t>
      </w:r>
    </w:p>
    <w:p>
      <w:r>
        <w:t>Unknown, MSNBC News- BreakingNewsandNewsToday | LatestNews, 2025, https://www.msnbc.com/.</w:t>
      </w:r>
    </w:p>
    <w:p>
      <w:pPr>
        <w:pStyle w:val="Heading2"/>
      </w:pPr>
      <w:r>
        <w:t>Veena Dubal</w:t>
      </w:r>
    </w:p>
    <w:p>
      <w:r>
        <w:t>Unknown, Musical InstrumentVeena: History, Types and Other Information, 2025, https://learn.humsa.com/music/veena/.</w:t>
      </w:r>
    </w:p>
    <w:p>
      <w:r>
        <w:t>Unknown, Musical InstrumentVeena: History, Types and Other Information, 2025, https://learn.humsa.com/music/veena/.</w:t>
      </w:r>
    </w:p>
    <w:p>
      <w:pPr>
        <w:pStyle w:val="Heading2"/>
      </w:pPr>
      <w:r>
        <w:t>Wadie Said</w:t>
      </w:r>
    </w:p>
    <w:p>
      <w:r>
        <w:t>Unknown, AOL.com- News, Sports, Weather, Entertainment, Local &amp; Lifestyle, 2025, https://www.aol.com/.</w:t>
      </w:r>
    </w:p>
    <w:p>
      <w:r>
        <w:t>Unknown, CharterSpectrumMissoula, Montana | Cable TV, Internet &amp; Phone, 2025, https://www.charterbundledeals.com/Missoula-Montana.html.</w:t>
      </w:r>
    </w:p>
    <w:p>
      <w:pPr>
        <w:pStyle w:val="Heading2"/>
      </w:pPr>
      <w:r>
        <w:t>William C. Banks</w:t>
      </w:r>
    </w:p>
    <w:p>
      <w:r>
        <w:t>Unknown, Prince William, The Prince of Wales Latest News | HELLO!, 2025, https://www.hellomagazine.com/tags/prince-william/.</w:t>
      </w:r>
    </w:p>
    <w:p>
      <w:r>
        <w:t>Unknown, Prince William, The Prince of Wales Latest News | HELLO!, 2025, https://www.hellomagazine.com/tags/prince-william/.</w:t>
      </w:r>
    </w:p>
    <w:p>
      <w:pPr>
        <w:pStyle w:val="Heading2"/>
      </w:pPr>
      <w:r>
        <w:t>William I. Robinson</w:t>
      </w:r>
    </w:p>
    <w:p>
      <w:r>
        <w:t>Unknown, Prince William, The Prince of Wales Latest News | HELLO!, 2025, https://www.hellomagazine.com/tags/prince-william/.</w:t>
      </w:r>
    </w:p>
    <w:p>
      <w:r>
        <w:t>Unknown, Prince William, The Prince of Wales Latest News | HELLO!, 2025, https://www.hellomagazine.com/tags/prince-william/.</w:t>
      </w:r>
    </w:p>
    <w:p>
      <w:pPr>
        <w:pStyle w:val="Heading2"/>
      </w:pPr>
      <w:r>
        <w:t>Yasmiyn Irizarry</w:t>
      </w:r>
    </w:p>
    <w:p>
      <w:r>
        <w:t>Unknown, Slashdot: News for nerds, stuff that matters, 2025, https://slashdot.org/.</w:t>
      </w:r>
    </w:p>
    <w:p>
      <w:pPr>
        <w:pStyle w:val="Heading2"/>
      </w:pPr>
      <w:r>
        <w:t>Zain Abdullah</w:t>
      </w:r>
    </w:p>
    <w:p>
      <w:r>
        <w:t>Unknown, Yahoo Mail| Email with smart features and top-notch security, 2025, https://overview.mail.yahoo.com/.</w:t>
      </w:r>
    </w:p>
    <w:p>
      <w:pPr>
        <w:pStyle w:val="Heading2"/>
      </w:pPr>
      <w:r>
        <w:t>Zakia Salime</w:t>
      </w:r>
    </w:p>
    <w:p>
      <w:r>
        <w:t>Unknown, LatestPittsburgh Pirates&amp; MLB News | TribLIVE.com, 2025, https://triblive.com/sports/pirates/.</w:t>
      </w:r>
    </w:p>
    <w:p>
      <w:r>
        <w:t>Unknown, CheapestSUV Lease Dealsin July 2025 | U.S. News, 2025, https://cars.usnews.com/cars-trucks/advice/cheapest-suv-to-lease.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