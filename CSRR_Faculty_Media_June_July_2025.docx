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8BB58" w14:textId="77777777" w:rsidR="001F6DAE" w:rsidRDefault="00783D34">
      <w:pPr>
        <w:pStyle w:val="Title"/>
      </w:pPr>
      <w:r>
        <w:t>Op-Eds by CSRR Faculty Affiliates</w:t>
      </w:r>
    </w:p>
    <w:p w14:paraId="02B7CA35" w14:textId="77777777" w:rsidR="001F6DAE" w:rsidRDefault="00783D34">
      <w:pPr>
        <w:pStyle w:val="Heading1"/>
      </w:pPr>
      <w:r>
        <w:t>May 31, 2025 - July 31, 2025</w:t>
      </w:r>
    </w:p>
    <w:p w14:paraId="3D2F2F82" w14:textId="77777777" w:rsidR="00783D34" w:rsidRDefault="00783D34">
      <w:pPr>
        <w:pStyle w:val="Heading2"/>
      </w:pPr>
    </w:p>
    <w:p w14:paraId="7E11BD44" w14:textId="6ABF04FC" w:rsidR="001F6DAE" w:rsidRDefault="00783D34">
      <w:pPr>
        <w:pStyle w:val="Heading2"/>
      </w:pPr>
      <w:r>
        <w:t>Matthew Abraham</w:t>
      </w:r>
    </w:p>
    <w:p w14:paraId="0996D2A4" w14:textId="77777777" w:rsidR="001F6DAE" w:rsidRDefault="00783D34">
      <w:r>
        <w:t>Matthew Abraham, MATTHEWCHAPTER 1 KJV -King James Bible Online, Kingjamesbibleonline, July 2025, https://www.kingjamesbibleonline.org/Matthew-Chapter-1/.</w:t>
      </w:r>
    </w:p>
    <w:p w14:paraId="7A1B977F" w14:textId="77777777" w:rsidR="001F6DAE" w:rsidRDefault="00783D34">
      <w:pPr>
        <w:pStyle w:val="Heading2"/>
      </w:pPr>
      <w:r>
        <w:t>Meera E. Deo</w:t>
      </w:r>
    </w:p>
    <w:p w14:paraId="0F8FCCA4" w14:textId="77777777" w:rsidR="001F6DAE" w:rsidRDefault="00783D34">
      <w:r>
        <w:t>Meera E. Deo, "After Affirmative Action" by Meera E. Deo, Digitalcommons.Law.Seattleu.Edu, July 2025, https://digitalcommons.law.seattleu.edu/sulr/vol47/iss4/5/.</w:t>
      </w:r>
    </w:p>
    <w:p w14:paraId="1AAA5977" w14:textId="77777777" w:rsidR="001F6DAE" w:rsidRDefault="00783D34">
      <w:r>
        <w:t>Meera E. Deo, Meera Deo | Southwestern Law School, Swlaw.Edu, July 2025, https://www.swlaw.edu/faculty/full-time/meera-deo.</w:t>
      </w:r>
    </w:p>
    <w:p w14:paraId="1436F251" w14:textId="77777777" w:rsidR="001F6DAE" w:rsidRDefault="00783D34">
      <w:r>
        <w:t>Meera E. Deo, "The End of Affirmative Action" by Meera E. Deo, Scholarship.Law.Unc.Edu, July 2025, https://scholarship.law.unc.edu/nclr/vol100/iss1/5/.</w:t>
      </w:r>
    </w:p>
    <w:p w14:paraId="1AFAB6DD" w14:textId="77777777" w:rsidR="001F6DAE" w:rsidRDefault="00783D34">
      <w:r>
        <w:t>Meera E. Deo, Meera E. Deo | The American Law Institute - ali.org, Ali, July 2025, https://www.ali.org/profile/3234.</w:t>
      </w:r>
    </w:p>
    <w:p w14:paraId="1F4600EC" w14:textId="77777777" w:rsidR="001F6DAE" w:rsidRDefault="00783D34">
      <w:pPr>
        <w:pStyle w:val="Heading2"/>
      </w:pPr>
      <w:r>
        <w:t>Nermin Allam</w:t>
      </w:r>
    </w:p>
    <w:p w14:paraId="5B9E1FE5" w14:textId="77777777" w:rsidR="001F6DAE" w:rsidRDefault="00783D34">
      <w:r>
        <w:t>Nermin Allam, Nermin Allam | Inside Higher Ed, Insidehighered, July 2025, https://www.insidehighered.com/node/4770.</w:t>
      </w:r>
    </w:p>
    <w:p w14:paraId="5C3A7CF1" w14:textId="77777777" w:rsidR="001F6DAE" w:rsidRDefault="00783D34">
      <w:pPr>
        <w:pStyle w:val="Heading2"/>
      </w:pPr>
      <w:r>
        <w:t>Adil Haque</w:t>
      </w:r>
    </w:p>
    <w:p w14:paraId="4AD800D8" w14:textId="77777777" w:rsidR="001F6DAE" w:rsidRDefault="00783D34">
      <w:r>
        <w:t>No media mentions found for this period.</w:t>
      </w:r>
    </w:p>
    <w:p w14:paraId="5BA52965" w14:textId="77777777" w:rsidR="001F6DAE" w:rsidRDefault="00783D34">
      <w:pPr>
        <w:pStyle w:val="Heading2"/>
      </w:pPr>
      <w:r>
        <w:t>Adnan Zulfiqar</w:t>
      </w:r>
    </w:p>
    <w:p w14:paraId="6A31FA1B" w14:textId="77777777" w:rsidR="001F6DAE" w:rsidRDefault="00783D34">
      <w:r>
        <w:t>No media mentions found for this period.</w:t>
      </w:r>
    </w:p>
    <w:p w14:paraId="1A54C5A9" w14:textId="77777777" w:rsidR="001F6DAE" w:rsidRDefault="00783D34">
      <w:pPr>
        <w:pStyle w:val="Heading2"/>
      </w:pPr>
      <w:r>
        <w:t>Alexander A. Reinert</w:t>
      </w:r>
    </w:p>
    <w:p w14:paraId="412FB4CB" w14:textId="77777777" w:rsidR="001F6DAE" w:rsidRDefault="00783D34">
      <w:r>
        <w:t>No media mentions found for this period.</w:t>
      </w:r>
    </w:p>
    <w:p w14:paraId="5E37A5C3" w14:textId="77777777" w:rsidR="001F6DAE" w:rsidRDefault="00783D34">
      <w:pPr>
        <w:pStyle w:val="Heading2"/>
      </w:pPr>
      <w:r>
        <w:t>Alexander Hinton</w:t>
      </w:r>
    </w:p>
    <w:p w14:paraId="17DF17C3" w14:textId="77777777" w:rsidR="001F6DAE" w:rsidRDefault="00783D34">
      <w:r>
        <w:t>No media mentions found for this period.</w:t>
      </w:r>
    </w:p>
    <w:p w14:paraId="649F5939" w14:textId="77777777" w:rsidR="001F6DAE" w:rsidRDefault="00783D34">
      <w:pPr>
        <w:pStyle w:val="Heading2"/>
      </w:pPr>
      <w:r>
        <w:t>Alexis Karteron</w:t>
      </w:r>
    </w:p>
    <w:p w14:paraId="502EC130" w14:textId="77777777" w:rsidR="001F6DAE" w:rsidRDefault="00783D34">
      <w:r>
        <w:t>No media mentions found for this period.</w:t>
      </w:r>
    </w:p>
    <w:p w14:paraId="2CB63457" w14:textId="77777777" w:rsidR="001F6DAE" w:rsidRDefault="00783D34">
      <w:pPr>
        <w:pStyle w:val="Heading2"/>
      </w:pPr>
      <w:r>
        <w:lastRenderedPageBreak/>
        <w:t>Ali A. Olomi</w:t>
      </w:r>
    </w:p>
    <w:p w14:paraId="6502C8A4" w14:textId="77777777" w:rsidR="001F6DAE" w:rsidRDefault="00783D34">
      <w:r>
        <w:t>No media mentions found for this period.</w:t>
      </w:r>
    </w:p>
    <w:p w14:paraId="36D83004" w14:textId="77777777" w:rsidR="001F6DAE" w:rsidRDefault="00783D34">
      <w:pPr>
        <w:pStyle w:val="Heading2"/>
      </w:pPr>
      <w:r>
        <w:t>Ali R. Chaudhary</w:t>
      </w:r>
    </w:p>
    <w:p w14:paraId="1EB6EDA2" w14:textId="77777777" w:rsidR="001F6DAE" w:rsidRDefault="00783D34">
      <w:r>
        <w:t>No media mentions found for this period.</w:t>
      </w:r>
    </w:p>
    <w:p w14:paraId="6AC73412" w14:textId="77777777" w:rsidR="001F6DAE" w:rsidRDefault="00783D34">
      <w:pPr>
        <w:pStyle w:val="Heading2"/>
      </w:pPr>
      <w:r>
        <w:t>Ameena Ghaffar-Kucher</w:t>
      </w:r>
    </w:p>
    <w:p w14:paraId="772576AB" w14:textId="77777777" w:rsidR="001F6DAE" w:rsidRDefault="00783D34">
      <w:r>
        <w:t>No media mentions found for this period.</w:t>
      </w:r>
    </w:p>
    <w:p w14:paraId="7346801E" w14:textId="77777777" w:rsidR="001F6DAE" w:rsidRDefault="00783D34">
      <w:pPr>
        <w:pStyle w:val="Heading2"/>
      </w:pPr>
      <w:r>
        <w:t>Amir Hussain</w:t>
      </w:r>
    </w:p>
    <w:p w14:paraId="72AE04CB" w14:textId="77777777" w:rsidR="001F6DAE" w:rsidRDefault="00783D34">
      <w:r>
        <w:t>No media mentions found for this period.</w:t>
      </w:r>
    </w:p>
    <w:p w14:paraId="18FAD05E" w14:textId="77777777" w:rsidR="001F6DAE" w:rsidRDefault="00783D34">
      <w:pPr>
        <w:pStyle w:val="Heading2"/>
      </w:pPr>
      <w:r>
        <w:t>Anju Gupta</w:t>
      </w:r>
    </w:p>
    <w:p w14:paraId="691859EC" w14:textId="77777777" w:rsidR="001F6DAE" w:rsidRDefault="00783D34">
      <w:r>
        <w:t>No media mentions found for this period.</w:t>
      </w:r>
    </w:p>
    <w:p w14:paraId="663EA047" w14:textId="77777777" w:rsidR="001F6DAE" w:rsidRDefault="00783D34">
      <w:pPr>
        <w:pStyle w:val="Heading2"/>
      </w:pPr>
      <w:r>
        <w:t>Atalia Omer</w:t>
      </w:r>
    </w:p>
    <w:p w14:paraId="0B97B311" w14:textId="77777777" w:rsidR="001F6DAE" w:rsidRDefault="00783D34">
      <w:r>
        <w:t>No media mentions found for this period.</w:t>
      </w:r>
    </w:p>
    <w:p w14:paraId="55BD3C89" w14:textId="77777777" w:rsidR="001F6DAE" w:rsidRDefault="00783D34">
      <w:pPr>
        <w:pStyle w:val="Heading2"/>
      </w:pPr>
      <w:r>
        <w:t>Atiya Aftab</w:t>
      </w:r>
    </w:p>
    <w:p w14:paraId="57C837CC" w14:textId="77777777" w:rsidR="001F6DAE" w:rsidRDefault="00783D34">
      <w:r>
        <w:t>No media mentions found for this period.</w:t>
      </w:r>
    </w:p>
    <w:p w14:paraId="371179C2" w14:textId="77777777" w:rsidR="001F6DAE" w:rsidRDefault="00783D34">
      <w:pPr>
        <w:pStyle w:val="Heading2"/>
      </w:pPr>
      <w:r>
        <w:t>Audrey Truschke</w:t>
      </w:r>
    </w:p>
    <w:p w14:paraId="3478C97D" w14:textId="77777777" w:rsidR="001F6DAE" w:rsidRDefault="00783D34">
      <w:r>
        <w:t>No media mentions found for this period.</w:t>
      </w:r>
    </w:p>
    <w:p w14:paraId="18D69B3A" w14:textId="77777777" w:rsidR="001F6DAE" w:rsidRDefault="00783D34">
      <w:pPr>
        <w:pStyle w:val="Heading2"/>
      </w:pPr>
      <w:r>
        <w:t>Aziz Rana</w:t>
      </w:r>
    </w:p>
    <w:p w14:paraId="7C0DB93D" w14:textId="77777777" w:rsidR="001F6DAE" w:rsidRDefault="00783D34">
      <w:r>
        <w:t>No media mentions found for this period.</w:t>
      </w:r>
    </w:p>
    <w:p w14:paraId="358849B4" w14:textId="77777777" w:rsidR="001F6DAE" w:rsidRDefault="00783D34">
      <w:pPr>
        <w:pStyle w:val="Heading2"/>
      </w:pPr>
      <w:r>
        <w:t>Aziza Ahmed</w:t>
      </w:r>
    </w:p>
    <w:p w14:paraId="4880517C" w14:textId="77777777" w:rsidR="001F6DAE" w:rsidRDefault="00783D34">
      <w:r>
        <w:t>No media mentions found for this period.</w:t>
      </w:r>
    </w:p>
    <w:p w14:paraId="7DC2ECBE" w14:textId="77777777" w:rsidR="001F6DAE" w:rsidRDefault="00783D34">
      <w:pPr>
        <w:pStyle w:val="Heading2"/>
      </w:pPr>
      <w:r>
        <w:t>Behrooz Ghamari-Tabrizi</w:t>
      </w:r>
    </w:p>
    <w:p w14:paraId="3A01280A" w14:textId="77777777" w:rsidR="001F6DAE" w:rsidRDefault="00783D34">
      <w:r>
        <w:t>No media mentions found for this period.</w:t>
      </w:r>
    </w:p>
    <w:p w14:paraId="5969DA94" w14:textId="77777777" w:rsidR="001F6DAE" w:rsidRDefault="00783D34">
      <w:pPr>
        <w:pStyle w:val="Heading2"/>
      </w:pPr>
      <w:r>
        <w:t>Beth Baron</w:t>
      </w:r>
    </w:p>
    <w:p w14:paraId="4CF33C87" w14:textId="77777777" w:rsidR="001F6DAE" w:rsidRDefault="00783D34">
      <w:r>
        <w:t>No media mentions found for this period.</w:t>
      </w:r>
    </w:p>
    <w:p w14:paraId="2A65DBF0" w14:textId="77777777" w:rsidR="001F6DAE" w:rsidRDefault="00783D34">
      <w:pPr>
        <w:pStyle w:val="Heading2"/>
      </w:pPr>
      <w:r>
        <w:t>Beth Stephens</w:t>
      </w:r>
    </w:p>
    <w:p w14:paraId="20B35850" w14:textId="77777777" w:rsidR="001F6DAE" w:rsidRDefault="00783D34">
      <w:r>
        <w:t>No media mentions found for this period.</w:t>
      </w:r>
    </w:p>
    <w:p w14:paraId="1B4FAB8A" w14:textId="77777777" w:rsidR="001F6DAE" w:rsidRDefault="00783D34">
      <w:pPr>
        <w:pStyle w:val="Heading2"/>
      </w:pPr>
      <w:r>
        <w:t>Bidisha Biswas</w:t>
      </w:r>
    </w:p>
    <w:p w14:paraId="5A7482A1" w14:textId="77777777" w:rsidR="001F6DAE" w:rsidRDefault="00783D34">
      <w:r>
        <w:t>No media mentions found for this period.</w:t>
      </w:r>
    </w:p>
    <w:p w14:paraId="42C44EDA" w14:textId="77777777" w:rsidR="001F6DAE" w:rsidRDefault="00783D34">
      <w:pPr>
        <w:pStyle w:val="Heading2"/>
      </w:pPr>
      <w:r>
        <w:t>Brittany Friedman</w:t>
      </w:r>
    </w:p>
    <w:p w14:paraId="0011DE69" w14:textId="77777777" w:rsidR="001F6DAE" w:rsidRDefault="00783D34">
      <w:r>
        <w:t>No media mentions found for this period.</w:t>
      </w:r>
    </w:p>
    <w:p w14:paraId="488E141F" w14:textId="77777777" w:rsidR="001F6DAE" w:rsidRDefault="00783D34">
      <w:pPr>
        <w:pStyle w:val="Heading2"/>
      </w:pPr>
      <w:r>
        <w:lastRenderedPageBreak/>
        <w:t>Catherine M. Grosso</w:t>
      </w:r>
    </w:p>
    <w:p w14:paraId="0DA6C906" w14:textId="77777777" w:rsidR="001F6DAE" w:rsidRDefault="00783D34">
      <w:r>
        <w:t>No media mentions found for this period.</w:t>
      </w:r>
    </w:p>
    <w:p w14:paraId="527AB189" w14:textId="77777777" w:rsidR="001F6DAE" w:rsidRDefault="00783D34">
      <w:pPr>
        <w:pStyle w:val="Heading2"/>
      </w:pPr>
      <w:r>
        <w:t>Chaumtoli Huq</w:t>
      </w:r>
    </w:p>
    <w:p w14:paraId="47F9C41D" w14:textId="77777777" w:rsidR="001F6DAE" w:rsidRDefault="00783D34">
      <w:r>
        <w:t>No media mentions found for this period.</w:t>
      </w:r>
    </w:p>
    <w:p w14:paraId="53E5633A" w14:textId="77777777" w:rsidR="001F6DAE" w:rsidRDefault="00783D34">
      <w:pPr>
        <w:pStyle w:val="Heading2"/>
      </w:pPr>
      <w:r>
        <w:t>Clark B. Lombardi</w:t>
      </w:r>
    </w:p>
    <w:p w14:paraId="221C87FB" w14:textId="77777777" w:rsidR="001F6DAE" w:rsidRDefault="00783D34">
      <w:r>
        <w:t>No media mentions found for this period.</w:t>
      </w:r>
    </w:p>
    <w:p w14:paraId="3B996ED7" w14:textId="77777777" w:rsidR="001F6DAE" w:rsidRDefault="00783D34">
      <w:pPr>
        <w:pStyle w:val="Heading2"/>
      </w:pPr>
      <w:r>
        <w:t>Cyra A. Choudhury</w:t>
      </w:r>
    </w:p>
    <w:p w14:paraId="083E12F6" w14:textId="77777777" w:rsidR="001F6DAE" w:rsidRDefault="00783D34">
      <w:r>
        <w:t>No media mentions found for this period.</w:t>
      </w:r>
    </w:p>
    <w:p w14:paraId="506A2D93" w14:textId="77777777" w:rsidR="001F6DAE" w:rsidRDefault="00783D34">
      <w:pPr>
        <w:pStyle w:val="Heading2"/>
      </w:pPr>
      <w:r>
        <w:t>D. Asher Ghertner</w:t>
      </w:r>
    </w:p>
    <w:p w14:paraId="146341D0" w14:textId="77777777" w:rsidR="001F6DAE" w:rsidRDefault="00783D34">
      <w:r>
        <w:t>No media mentions found for this period.</w:t>
      </w:r>
    </w:p>
    <w:p w14:paraId="3EE08122" w14:textId="77777777" w:rsidR="001F6DAE" w:rsidRDefault="00783D34">
      <w:pPr>
        <w:pStyle w:val="Heading2"/>
      </w:pPr>
      <w:r>
        <w:t>Dalia Fahmy</w:t>
      </w:r>
    </w:p>
    <w:p w14:paraId="45C6D483" w14:textId="77777777" w:rsidR="001F6DAE" w:rsidRDefault="00783D34">
      <w:r>
        <w:t>No media mentions found for this period.</w:t>
      </w:r>
    </w:p>
    <w:p w14:paraId="77D3734A" w14:textId="77777777" w:rsidR="001F6DAE" w:rsidRDefault="00783D34">
      <w:pPr>
        <w:pStyle w:val="Heading2"/>
      </w:pPr>
      <w:r>
        <w:t>Deepa Kumar</w:t>
      </w:r>
    </w:p>
    <w:p w14:paraId="05FAC596" w14:textId="77777777" w:rsidR="001F6DAE" w:rsidRDefault="00783D34">
      <w:r>
        <w:t>No media mentions found for this period.</w:t>
      </w:r>
    </w:p>
    <w:p w14:paraId="007ACDF5" w14:textId="77777777" w:rsidR="001F6DAE" w:rsidRDefault="00783D34">
      <w:pPr>
        <w:pStyle w:val="Heading2"/>
      </w:pPr>
      <w:r>
        <w:t>Eid Mohamed</w:t>
      </w:r>
    </w:p>
    <w:p w14:paraId="023BE7E8" w14:textId="77777777" w:rsidR="001F6DAE" w:rsidRDefault="00783D34">
      <w:r>
        <w:t>No media mentions found for this period.</w:t>
      </w:r>
    </w:p>
    <w:p w14:paraId="4F3C4FBA" w14:textId="77777777" w:rsidR="001F6DAE" w:rsidRDefault="00783D34">
      <w:pPr>
        <w:pStyle w:val="Heading2"/>
      </w:pPr>
      <w:r>
        <w:t>Elise Boddie</w:t>
      </w:r>
    </w:p>
    <w:p w14:paraId="57CB6A7F" w14:textId="77777777" w:rsidR="001F6DAE" w:rsidRDefault="00783D34">
      <w:r>
        <w:t>No media mentions found for this period.</w:t>
      </w:r>
    </w:p>
    <w:p w14:paraId="31C16626" w14:textId="77777777" w:rsidR="001F6DAE" w:rsidRDefault="00783D34">
      <w:pPr>
        <w:pStyle w:val="Heading2"/>
      </w:pPr>
      <w:r>
        <w:t>Ellen C. Yaroshefsky</w:t>
      </w:r>
    </w:p>
    <w:p w14:paraId="63789BBD" w14:textId="77777777" w:rsidR="001F6DAE" w:rsidRDefault="00783D34">
      <w:r>
        <w:t>No media mentions found for this period.</w:t>
      </w:r>
    </w:p>
    <w:p w14:paraId="24FB9CFE" w14:textId="77777777" w:rsidR="001F6DAE" w:rsidRDefault="00783D34">
      <w:pPr>
        <w:pStyle w:val="Heading2"/>
      </w:pPr>
      <w:r>
        <w:t>Emily Berman</w:t>
      </w:r>
    </w:p>
    <w:p w14:paraId="63C2955C" w14:textId="77777777" w:rsidR="001F6DAE" w:rsidRDefault="00783D34">
      <w:r>
        <w:t>No media mentions found for this period.</w:t>
      </w:r>
    </w:p>
    <w:p w14:paraId="3AE8E980" w14:textId="77777777" w:rsidR="001F6DAE" w:rsidRDefault="00783D34">
      <w:pPr>
        <w:pStyle w:val="Heading2"/>
      </w:pPr>
      <w:r>
        <w:t>Emmaia Gelman</w:t>
      </w:r>
    </w:p>
    <w:p w14:paraId="1452AFBD" w14:textId="77777777" w:rsidR="001F6DAE" w:rsidRDefault="00783D34">
      <w:r>
        <w:t>No media mentions found for this period.</w:t>
      </w:r>
    </w:p>
    <w:p w14:paraId="432CB024" w14:textId="77777777" w:rsidR="001F6DAE" w:rsidRDefault="00783D34">
      <w:pPr>
        <w:pStyle w:val="Heading2"/>
      </w:pPr>
      <w:r>
        <w:t>Eric McDaniel</w:t>
      </w:r>
    </w:p>
    <w:p w14:paraId="246E1DB0" w14:textId="77777777" w:rsidR="001F6DAE" w:rsidRDefault="00783D34">
      <w:r>
        <w:t>No media mentions found for this period.</w:t>
      </w:r>
    </w:p>
    <w:p w14:paraId="2F759CCA" w14:textId="77777777" w:rsidR="001F6DAE" w:rsidRDefault="00783D34">
      <w:pPr>
        <w:pStyle w:val="Heading2"/>
      </w:pPr>
      <w:r>
        <w:t>Esaa Mohammad Samarah Samarsky</w:t>
      </w:r>
    </w:p>
    <w:p w14:paraId="4E0CBF88" w14:textId="77777777" w:rsidR="001F6DAE" w:rsidRDefault="00783D34">
      <w:r>
        <w:t>No media mentions found for this period.</w:t>
      </w:r>
    </w:p>
    <w:p w14:paraId="5A1CAF8D" w14:textId="77777777" w:rsidR="001F6DAE" w:rsidRDefault="00783D34">
      <w:pPr>
        <w:pStyle w:val="Heading2"/>
      </w:pPr>
      <w:r>
        <w:t>Esther Canty-Barnes</w:t>
      </w:r>
    </w:p>
    <w:p w14:paraId="1987AAB0" w14:textId="77777777" w:rsidR="001F6DAE" w:rsidRDefault="00783D34">
      <w:r>
        <w:t>No media mentions found for this period.</w:t>
      </w:r>
    </w:p>
    <w:p w14:paraId="04ABDC16" w14:textId="77777777" w:rsidR="001F6DAE" w:rsidRDefault="00783D34">
      <w:pPr>
        <w:pStyle w:val="Heading2"/>
      </w:pPr>
      <w:r>
        <w:lastRenderedPageBreak/>
        <w:t>Faisal Kutty</w:t>
      </w:r>
    </w:p>
    <w:p w14:paraId="5026E9AB" w14:textId="77777777" w:rsidR="001F6DAE" w:rsidRDefault="00783D34">
      <w:r>
        <w:t>No media mentions found for this period.</w:t>
      </w:r>
    </w:p>
    <w:p w14:paraId="7FDF2F5E" w14:textId="77777777" w:rsidR="001F6DAE" w:rsidRDefault="00783D34">
      <w:pPr>
        <w:pStyle w:val="Heading2"/>
      </w:pPr>
      <w:r>
        <w:t>Faiza Sayed</w:t>
      </w:r>
    </w:p>
    <w:p w14:paraId="302918B8" w14:textId="77777777" w:rsidR="001F6DAE" w:rsidRDefault="00783D34">
      <w:r>
        <w:t>No media mentions found for this period.</w:t>
      </w:r>
    </w:p>
    <w:p w14:paraId="33A61027" w14:textId="77777777" w:rsidR="001F6DAE" w:rsidRDefault="00783D34">
      <w:pPr>
        <w:pStyle w:val="Heading2"/>
      </w:pPr>
      <w:r>
        <w:t>Falguni A. Sheth</w:t>
      </w:r>
    </w:p>
    <w:p w14:paraId="04C682AF" w14:textId="77777777" w:rsidR="001F6DAE" w:rsidRDefault="00783D34">
      <w:r>
        <w:t>No media mentions found for this period.</w:t>
      </w:r>
    </w:p>
    <w:p w14:paraId="4E90373C" w14:textId="77777777" w:rsidR="001F6DAE" w:rsidRDefault="00783D34">
      <w:pPr>
        <w:pStyle w:val="Heading2"/>
      </w:pPr>
      <w:r>
        <w:t>Farid Hafez</w:t>
      </w:r>
    </w:p>
    <w:p w14:paraId="0DA3D377" w14:textId="77777777" w:rsidR="001F6DAE" w:rsidRDefault="00783D34">
      <w:r>
        <w:t>No media mentions found for this period.</w:t>
      </w:r>
    </w:p>
    <w:p w14:paraId="60F42776" w14:textId="77777777" w:rsidR="001F6DAE" w:rsidRDefault="00783D34">
      <w:pPr>
        <w:pStyle w:val="Heading2"/>
      </w:pPr>
      <w:r>
        <w:t>Fatemeh Shams</w:t>
      </w:r>
    </w:p>
    <w:p w14:paraId="119AD2A8" w14:textId="77777777" w:rsidR="001F6DAE" w:rsidRDefault="00783D34">
      <w:r>
        <w:t>No media mentions found for this period.</w:t>
      </w:r>
    </w:p>
    <w:p w14:paraId="7B902303" w14:textId="77777777" w:rsidR="001F6DAE" w:rsidRDefault="00783D34">
      <w:pPr>
        <w:pStyle w:val="Heading2"/>
      </w:pPr>
      <w:r>
        <w:t>Gaiutra Devi Bahadur</w:t>
      </w:r>
    </w:p>
    <w:p w14:paraId="639C1BD4" w14:textId="77777777" w:rsidR="001F6DAE" w:rsidRDefault="00783D34">
      <w:r>
        <w:t>No media mentions found for this period.</w:t>
      </w:r>
    </w:p>
    <w:p w14:paraId="76E489E0" w14:textId="77777777" w:rsidR="001F6DAE" w:rsidRDefault="00783D34">
      <w:pPr>
        <w:pStyle w:val="Heading2"/>
      </w:pPr>
      <w:r>
        <w:t>Ghada Ageel</w:t>
      </w:r>
    </w:p>
    <w:p w14:paraId="388A4BDD" w14:textId="77777777" w:rsidR="001F6DAE" w:rsidRDefault="00783D34">
      <w:r>
        <w:t>No media mentions found for this period.</w:t>
      </w:r>
    </w:p>
    <w:p w14:paraId="2C8D2FEF" w14:textId="77777777" w:rsidR="001F6DAE" w:rsidRDefault="00783D34">
      <w:pPr>
        <w:pStyle w:val="Heading2"/>
      </w:pPr>
      <w:r>
        <w:t>Hadi Khoshneviss</w:t>
      </w:r>
    </w:p>
    <w:p w14:paraId="3F74A4B6" w14:textId="77777777" w:rsidR="001F6DAE" w:rsidRDefault="00783D34">
      <w:r>
        <w:t>No media mentions found for this period.</w:t>
      </w:r>
    </w:p>
    <w:p w14:paraId="78DFBF7E" w14:textId="77777777" w:rsidR="001F6DAE" w:rsidRDefault="00783D34">
      <w:pPr>
        <w:pStyle w:val="Heading2"/>
      </w:pPr>
      <w:r>
        <w:t>Haider Ala Hamoudi</w:t>
      </w:r>
    </w:p>
    <w:p w14:paraId="3AC23BC3" w14:textId="77777777" w:rsidR="001F6DAE" w:rsidRDefault="00783D34">
      <w:r>
        <w:t>No media mentions found for this period.</w:t>
      </w:r>
    </w:p>
    <w:p w14:paraId="487B6C66" w14:textId="77777777" w:rsidR="001F6DAE" w:rsidRDefault="00783D34">
      <w:pPr>
        <w:pStyle w:val="Heading2"/>
      </w:pPr>
      <w:r>
        <w:t>Hajar Yazdiha</w:t>
      </w:r>
    </w:p>
    <w:p w14:paraId="41FA669D" w14:textId="77777777" w:rsidR="001F6DAE" w:rsidRDefault="00783D34">
      <w:r>
        <w:t>No media mentions found for this period.</w:t>
      </w:r>
    </w:p>
    <w:p w14:paraId="3E3F5B8B" w14:textId="77777777" w:rsidR="001F6DAE" w:rsidRDefault="00783D34">
      <w:pPr>
        <w:pStyle w:val="Heading2"/>
      </w:pPr>
      <w:r>
        <w:t>Hatem Bazian</w:t>
      </w:r>
    </w:p>
    <w:p w14:paraId="1FA7BA6A" w14:textId="77777777" w:rsidR="001F6DAE" w:rsidRDefault="00783D34">
      <w:r>
        <w:t>No media mentions found for this period.</w:t>
      </w:r>
    </w:p>
    <w:p w14:paraId="00A742F6" w14:textId="77777777" w:rsidR="001F6DAE" w:rsidRDefault="00783D34">
      <w:pPr>
        <w:pStyle w:val="Heading2"/>
      </w:pPr>
      <w:r>
        <w:t>Heba M. Khalil</w:t>
      </w:r>
    </w:p>
    <w:p w14:paraId="2BC091AA" w14:textId="77777777" w:rsidR="001F6DAE" w:rsidRDefault="00783D34">
      <w:r>
        <w:t>No media mentions found for this period.</w:t>
      </w:r>
    </w:p>
    <w:p w14:paraId="15A0E660" w14:textId="77777777" w:rsidR="001F6DAE" w:rsidRDefault="00783D34">
      <w:pPr>
        <w:pStyle w:val="Heading2"/>
      </w:pPr>
      <w:r>
        <w:t>Huda J. Fakhreddine</w:t>
      </w:r>
    </w:p>
    <w:p w14:paraId="58B2B805" w14:textId="77777777" w:rsidR="001F6DAE" w:rsidRDefault="00783D34">
      <w:r>
        <w:t>No media mentions found for this period.</w:t>
      </w:r>
    </w:p>
    <w:p w14:paraId="5B4A706B" w14:textId="77777777" w:rsidR="001F6DAE" w:rsidRDefault="00783D34">
      <w:pPr>
        <w:pStyle w:val="Heading2"/>
      </w:pPr>
      <w:r>
        <w:t>Irus Braverman</w:t>
      </w:r>
    </w:p>
    <w:p w14:paraId="51C79DE0" w14:textId="77777777" w:rsidR="001F6DAE" w:rsidRDefault="00783D34">
      <w:r>
        <w:t>No media mentions found for this period.</w:t>
      </w:r>
    </w:p>
    <w:p w14:paraId="72006E84" w14:textId="77777777" w:rsidR="001F6DAE" w:rsidRDefault="00783D34">
      <w:pPr>
        <w:pStyle w:val="Heading2"/>
      </w:pPr>
      <w:r>
        <w:t>Ivan Kalmar</w:t>
      </w:r>
    </w:p>
    <w:p w14:paraId="159CBD7C" w14:textId="77777777" w:rsidR="001F6DAE" w:rsidRDefault="00783D34">
      <w:r>
        <w:t>No media mentions found for this period.</w:t>
      </w:r>
    </w:p>
    <w:p w14:paraId="391DF75E" w14:textId="77777777" w:rsidR="001F6DAE" w:rsidRDefault="00783D34">
      <w:pPr>
        <w:pStyle w:val="Heading2"/>
      </w:pPr>
      <w:r>
        <w:lastRenderedPageBreak/>
        <w:t>James R. Jones</w:t>
      </w:r>
    </w:p>
    <w:p w14:paraId="4DA7A943" w14:textId="77777777" w:rsidR="001F6DAE" w:rsidRDefault="00783D34">
      <w:r>
        <w:t>No media mentions found for this period.</w:t>
      </w:r>
    </w:p>
    <w:p w14:paraId="3415608F" w14:textId="77777777" w:rsidR="001F6DAE" w:rsidRDefault="00783D34">
      <w:pPr>
        <w:pStyle w:val="Heading2"/>
      </w:pPr>
      <w:r>
        <w:t>Jasbir K. Puar</w:t>
      </w:r>
    </w:p>
    <w:p w14:paraId="33261309" w14:textId="77777777" w:rsidR="001F6DAE" w:rsidRDefault="00783D34">
      <w:r>
        <w:t>No media mentions found for this period.</w:t>
      </w:r>
    </w:p>
    <w:p w14:paraId="56B505E0" w14:textId="77777777" w:rsidR="001F6DAE" w:rsidRDefault="00783D34">
      <w:pPr>
        <w:pStyle w:val="Heading2"/>
      </w:pPr>
      <w:r>
        <w:t>Jasmin Zine</w:t>
      </w:r>
    </w:p>
    <w:p w14:paraId="79AF58C2" w14:textId="77777777" w:rsidR="001F6DAE" w:rsidRDefault="00783D34">
      <w:r>
        <w:t>No media mentions found for this period.</w:t>
      </w:r>
    </w:p>
    <w:p w14:paraId="56ED0A61" w14:textId="77777777" w:rsidR="001F6DAE" w:rsidRDefault="00783D34">
      <w:pPr>
        <w:pStyle w:val="Heading2"/>
      </w:pPr>
      <w:r>
        <w:t>Jason Brownlee</w:t>
      </w:r>
    </w:p>
    <w:p w14:paraId="5EB40779" w14:textId="77777777" w:rsidR="001F6DAE" w:rsidRDefault="00783D34">
      <w:r>
        <w:t>No media mentions found for this period.</w:t>
      </w:r>
    </w:p>
    <w:p w14:paraId="3B8F9DCD" w14:textId="77777777" w:rsidR="001F6DAE" w:rsidRDefault="00783D34">
      <w:pPr>
        <w:pStyle w:val="Heading2"/>
      </w:pPr>
      <w:r>
        <w:t>Jesse Norris</w:t>
      </w:r>
    </w:p>
    <w:p w14:paraId="0FA58A15" w14:textId="77777777" w:rsidR="001F6DAE" w:rsidRDefault="00783D34">
      <w:r>
        <w:t>No media mentions found for this period.</w:t>
      </w:r>
    </w:p>
    <w:p w14:paraId="5CAEFB7A" w14:textId="77777777" w:rsidR="001F6DAE" w:rsidRDefault="00783D34">
      <w:pPr>
        <w:pStyle w:val="Heading2"/>
      </w:pPr>
      <w:r>
        <w:t>Joel Beinin</w:t>
      </w:r>
    </w:p>
    <w:p w14:paraId="3FF26BD6" w14:textId="77777777" w:rsidR="001F6DAE" w:rsidRDefault="00783D34">
      <w:r>
        <w:t>No media mentions found for this period.</w:t>
      </w:r>
    </w:p>
    <w:p w14:paraId="521FB587" w14:textId="77777777" w:rsidR="001F6DAE" w:rsidRDefault="00783D34">
      <w:pPr>
        <w:pStyle w:val="Heading2"/>
      </w:pPr>
      <w:r>
        <w:t>John L. Esposito</w:t>
      </w:r>
    </w:p>
    <w:p w14:paraId="2583CC25" w14:textId="77777777" w:rsidR="001F6DAE" w:rsidRDefault="00783D34">
      <w:r>
        <w:t>No media mentions found for this period.</w:t>
      </w:r>
    </w:p>
    <w:p w14:paraId="4C3B6196" w14:textId="77777777" w:rsidR="001F6DAE" w:rsidRDefault="00783D34">
      <w:pPr>
        <w:pStyle w:val="Heading2"/>
      </w:pPr>
      <w:r>
        <w:t>John Tehranian</w:t>
      </w:r>
    </w:p>
    <w:p w14:paraId="1D1B8F89" w14:textId="77777777" w:rsidR="001F6DAE" w:rsidRDefault="00783D34">
      <w:r>
        <w:t>No media mentions found for this period.</w:t>
      </w:r>
    </w:p>
    <w:p w14:paraId="455E3EA8" w14:textId="77777777" w:rsidR="001F6DAE" w:rsidRDefault="00783D34">
      <w:pPr>
        <w:pStyle w:val="Heading2"/>
      </w:pPr>
      <w:r>
        <w:t>Jon Dubin</w:t>
      </w:r>
    </w:p>
    <w:p w14:paraId="4B967C3C" w14:textId="77777777" w:rsidR="001F6DAE" w:rsidRDefault="00783D34">
      <w:r>
        <w:t>No media mentions found for this period.</w:t>
      </w:r>
    </w:p>
    <w:p w14:paraId="6728F564" w14:textId="77777777" w:rsidR="001F6DAE" w:rsidRDefault="00783D34">
      <w:pPr>
        <w:pStyle w:val="Heading2"/>
      </w:pPr>
      <w:r>
        <w:t>Jonathan Feingold</w:t>
      </w:r>
    </w:p>
    <w:p w14:paraId="295AF73D" w14:textId="77777777" w:rsidR="001F6DAE" w:rsidRDefault="00783D34">
      <w:r>
        <w:t>No media mentions found for this period.</w:t>
      </w:r>
    </w:p>
    <w:p w14:paraId="21CBA6F2" w14:textId="77777777" w:rsidR="001F6DAE" w:rsidRDefault="00783D34">
      <w:pPr>
        <w:pStyle w:val="Heading2"/>
      </w:pPr>
      <w:r>
        <w:t>Jonathan Hafetz</w:t>
      </w:r>
    </w:p>
    <w:p w14:paraId="1CD045D8" w14:textId="77777777" w:rsidR="001F6DAE" w:rsidRDefault="00783D34">
      <w:r>
        <w:t>No media mentions found for this period.</w:t>
      </w:r>
    </w:p>
    <w:p w14:paraId="7D141E38" w14:textId="77777777" w:rsidR="001F6DAE" w:rsidRDefault="00783D34">
      <w:pPr>
        <w:pStyle w:val="Heading2"/>
      </w:pPr>
      <w:r>
        <w:t>Jorge Contesse</w:t>
      </w:r>
    </w:p>
    <w:p w14:paraId="07D857BD" w14:textId="77777777" w:rsidR="001F6DAE" w:rsidRDefault="00783D34">
      <w:r>
        <w:t>No media mentions found for this period.</w:t>
      </w:r>
    </w:p>
    <w:p w14:paraId="11AA97D9" w14:textId="77777777" w:rsidR="001F6DAE" w:rsidRDefault="00783D34">
      <w:pPr>
        <w:pStyle w:val="Heading2"/>
      </w:pPr>
      <w:r>
        <w:t>Joseph Massad</w:t>
      </w:r>
    </w:p>
    <w:p w14:paraId="58901D6C" w14:textId="77777777" w:rsidR="001F6DAE" w:rsidRDefault="00783D34">
      <w:r>
        <w:t>No media mentions found for this period.</w:t>
      </w:r>
    </w:p>
    <w:p w14:paraId="2BC59DEA" w14:textId="77777777" w:rsidR="001F6DAE" w:rsidRDefault="00783D34">
      <w:pPr>
        <w:pStyle w:val="Heading2"/>
      </w:pPr>
      <w:r>
        <w:t>Juan Cole</w:t>
      </w:r>
    </w:p>
    <w:p w14:paraId="5747E024" w14:textId="77777777" w:rsidR="001F6DAE" w:rsidRDefault="00783D34">
      <w:r>
        <w:t>No media mentions found for this period.</w:t>
      </w:r>
    </w:p>
    <w:p w14:paraId="7B6E9F83" w14:textId="77777777" w:rsidR="001F6DAE" w:rsidRDefault="00783D34">
      <w:pPr>
        <w:pStyle w:val="Heading2"/>
      </w:pPr>
      <w:r>
        <w:t>Karam Dana</w:t>
      </w:r>
    </w:p>
    <w:p w14:paraId="5DEA6E02" w14:textId="77777777" w:rsidR="001F6DAE" w:rsidRDefault="00783D34">
      <w:r>
        <w:t>No media mentions found for this period.</w:t>
      </w:r>
    </w:p>
    <w:p w14:paraId="058B2184" w14:textId="77777777" w:rsidR="001F6DAE" w:rsidRDefault="00783D34">
      <w:pPr>
        <w:pStyle w:val="Heading2"/>
      </w:pPr>
      <w:r>
        <w:lastRenderedPageBreak/>
        <w:t>Karim Malak</w:t>
      </w:r>
    </w:p>
    <w:p w14:paraId="45916FD0" w14:textId="77777777" w:rsidR="001F6DAE" w:rsidRDefault="00783D34">
      <w:r>
        <w:t>No media mentions found for this period.</w:t>
      </w:r>
    </w:p>
    <w:p w14:paraId="777B5481" w14:textId="77777777" w:rsidR="001F6DAE" w:rsidRDefault="00783D34">
      <w:pPr>
        <w:pStyle w:val="Heading2"/>
      </w:pPr>
      <w:r>
        <w:t>Karishma Desai</w:t>
      </w:r>
    </w:p>
    <w:p w14:paraId="5165BFD0" w14:textId="77777777" w:rsidR="001F6DAE" w:rsidRDefault="00783D34">
      <w:r>
        <w:t>No media mentions found for this period.</w:t>
      </w:r>
    </w:p>
    <w:p w14:paraId="477C7E6E" w14:textId="77777777" w:rsidR="001F6DAE" w:rsidRDefault="00783D34">
      <w:pPr>
        <w:pStyle w:val="Heading2"/>
      </w:pPr>
      <w:r>
        <w:t>Katherine M. Franke</w:t>
      </w:r>
    </w:p>
    <w:p w14:paraId="0E0B2312" w14:textId="77777777" w:rsidR="001F6DAE" w:rsidRDefault="00783D34">
      <w:r>
        <w:t>No media mentions found for this period.</w:t>
      </w:r>
    </w:p>
    <w:p w14:paraId="5C4D2C99" w14:textId="77777777" w:rsidR="001F6DAE" w:rsidRDefault="00783D34">
      <w:pPr>
        <w:pStyle w:val="Heading2"/>
      </w:pPr>
      <w:r>
        <w:t>Khaled A. Beydoun</w:t>
      </w:r>
    </w:p>
    <w:p w14:paraId="17B4D93A" w14:textId="77777777" w:rsidR="001F6DAE" w:rsidRDefault="00783D34">
      <w:r>
        <w:t>No media mentions found for this period.</w:t>
      </w:r>
    </w:p>
    <w:p w14:paraId="0FFE5247" w14:textId="77777777" w:rsidR="001F6DAE" w:rsidRDefault="00783D34">
      <w:pPr>
        <w:pStyle w:val="Heading2"/>
      </w:pPr>
      <w:r>
        <w:t>Khalil Al-Anani</w:t>
      </w:r>
    </w:p>
    <w:p w14:paraId="2AA716DB" w14:textId="77777777" w:rsidR="001F6DAE" w:rsidRDefault="00783D34">
      <w:r>
        <w:t>No media mentions found for this period.</w:t>
      </w:r>
    </w:p>
    <w:p w14:paraId="672497B6" w14:textId="77777777" w:rsidR="001F6DAE" w:rsidRDefault="00783D34">
      <w:pPr>
        <w:pStyle w:val="Heading2"/>
      </w:pPr>
      <w:r>
        <w:t>Khyati Joshi</w:t>
      </w:r>
    </w:p>
    <w:p w14:paraId="01DD1E40" w14:textId="77777777" w:rsidR="001F6DAE" w:rsidRDefault="00783D34">
      <w:r>
        <w:t>No media mentions found for this period.</w:t>
      </w:r>
    </w:p>
    <w:p w14:paraId="1ADE3DC4" w14:textId="77777777" w:rsidR="001F6DAE" w:rsidRDefault="00783D34">
      <w:pPr>
        <w:pStyle w:val="Heading2"/>
      </w:pPr>
      <w:r>
        <w:t>LaToya Baldwin Clark</w:t>
      </w:r>
    </w:p>
    <w:p w14:paraId="5AF44ABE" w14:textId="77777777" w:rsidR="001F6DAE" w:rsidRDefault="00783D34">
      <w:r>
        <w:t>No media mentions found for this period.</w:t>
      </w:r>
    </w:p>
    <w:p w14:paraId="68E430E4" w14:textId="77777777" w:rsidR="001F6DAE" w:rsidRDefault="00783D34">
      <w:pPr>
        <w:pStyle w:val="Heading2"/>
      </w:pPr>
      <w:r>
        <w:t>Lara Sheehi</w:t>
      </w:r>
    </w:p>
    <w:p w14:paraId="15347AD0" w14:textId="77777777" w:rsidR="001F6DAE" w:rsidRDefault="00783D34">
      <w:r>
        <w:t>No media mentions found for this period.</w:t>
      </w:r>
    </w:p>
    <w:p w14:paraId="19584B31" w14:textId="77777777" w:rsidR="001F6DAE" w:rsidRDefault="00783D34">
      <w:pPr>
        <w:pStyle w:val="Heading2"/>
      </w:pPr>
      <w:r>
        <w:t>Leila Kawar</w:t>
      </w:r>
    </w:p>
    <w:p w14:paraId="6B49512B" w14:textId="77777777" w:rsidR="001F6DAE" w:rsidRDefault="00783D34">
      <w:r>
        <w:t>No media mentions found for this period.</w:t>
      </w:r>
    </w:p>
    <w:p w14:paraId="76BBCB90" w14:textId="77777777" w:rsidR="001F6DAE" w:rsidRDefault="00783D34">
      <w:pPr>
        <w:pStyle w:val="Heading2"/>
      </w:pPr>
      <w:r>
        <w:t>Leyla Amzi-Erdogdular</w:t>
      </w:r>
    </w:p>
    <w:p w14:paraId="1D7D5790" w14:textId="77777777" w:rsidR="001F6DAE" w:rsidRDefault="00783D34">
      <w:r>
        <w:t>No media mentions found for this period.</w:t>
      </w:r>
    </w:p>
    <w:p w14:paraId="6C94F9B7" w14:textId="77777777" w:rsidR="001F6DAE" w:rsidRDefault="00783D34">
      <w:pPr>
        <w:pStyle w:val="Heading2"/>
      </w:pPr>
      <w:r>
        <w:t>Lorenzo Veracini</w:t>
      </w:r>
    </w:p>
    <w:p w14:paraId="2A3CC97C" w14:textId="77777777" w:rsidR="001F6DAE" w:rsidRDefault="00783D34">
      <w:r>
        <w:t>No media mentions found for this period.</w:t>
      </w:r>
    </w:p>
    <w:p w14:paraId="790A5204" w14:textId="77777777" w:rsidR="001F6DAE" w:rsidRDefault="00783D34">
      <w:pPr>
        <w:pStyle w:val="Heading2"/>
      </w:pPr>
      <w:r>
        <w:t>M. Shahid Alam</w:t>
      </w:r>
    </w:p>
    <w:p w14:paraId="1BF95798" w14:textId="77777777" w:rsidR="001F6DAE" w:rsidRDefault="00783D34">
      <w:r>
        <w:t>No media mentions found for this period.</w:t>
      </w:r>
    </w:p>
    <w:p w14:paraId="47A22A86" w14:textId="77777777" w:rsidR="001F6DAE" w:rsidRDefault="00783D34">
      <w:pPr>
        <w:pStyle w:val="Heading2"/>
      </w:pPr>
      <w:r>
        <w:t>Mahruq Khan</w:t>
      </w:r>
    </w:p>
    <w:p w14:paraId="33463B62" w14:textId="77777777" w:rsidR="001F6DAE" w:rsidRDefault="00783D34">
      <w:r>
        <w:t>No media mentions found for this period.</w:t>
      </w:r>
    </w:p>
    <w:p w14:paraId="2860FD3D" w14:textId="77777777" w:rsidR="001F6DAE" w:rsidRDefault="00783D34">
      <w:pPr>
        <w:pStyle w:val="Heading2"/>
      </w:pPr>
      <w:r>
        <w:t>Marc O. Jones</w:t>
      </w:r>
    </w:p>
    <w:p w14:paraId="2BDFD073" w14:textId="77777777" w:rsidR="001F6DAE" w:rsidRDefault="00783D34">
      <w:r>
        <w:t>No media mentions found for this period.</w:t>
      </w:r>
    </w:p>
    <w:p w14:paraId="444C8399" w14:textId="77777777" w:rsidR="001F6DAE" w:rsidRDefault="00783D34">
      <w:pPr>
        <w:pStyle w:val="Heading2"/>
      </w:pPr>
      <w:r>
        <w:t>Margaret Hu</w:t>
      </w:r>
    </w:p>
    <w:p w14:paraId="46616AC9" w14:textId="77777777" w:rsidR="001F6DAE" w:rsidRDefault="00783D34">
      <w:r>
        <w:t>No media mentions found for this period.</w:t>
      </w:r>
    </w:p>
    <w:p w14:paraId="224A7192" w14:textId="77777777" w:rsidR="001F6DAE" w:rsidRDefault="00783D34">
      <w:pPr>
        <w:pStyle w:val="Heading2"/>
      </w:pPr>
      <w:r>
        <w:lastRenderedPageBreak/>
        <w:t>Mark Bray</w:t>
      </w:r>
    </w:p>
    <w:p w14:paraId="1CF3ABA2" w14:textId="77777777" w:rsidR="001F6DAE" w:rsidRDefault="00783D34">
      <w:r>
        <w:t>No media mentions found for this period.</w:t>
      </w:r>
    </w:p>
    <w:p w14:paraId="4B0C252A" w14:textId="77777777" w:rsidR="001F6DAE" w:rsidRDefault="00783D34">
      <w:pPr>
        <w:pStyle w:val="Heading2"/>
      </w:pPr>
      <w:r>
        <w:t>Marta Esquilin</w:t>
      </w:r>
    </w:p>
    <w:p w14:paraId="2BFAA8C1" w14:textId="77777777" w:rsidR="001F6DAE" w:rsidRDefault="00783D34">
      <w:r>
        <w:t>No media mentions found for this period.</w:t>
      </w:r>
    </w:p>
    <w:p w14:paraId="4A28CE8D" w14:textId="77777777" w:rsidR="001F6DAE" w:rsidRDefault="00783D34">
      <w:pPr>
        <w:pStyle w:val="Heading2"/>
      </w:pPr>
      <w:r>
        <w:t>Maryam Jamshidi</w:t>
      </w:r>
    </w:p>
    <w:p w14:paraId="1A88DA48" w14:textId="77777777" w:rsidR="001F6DAE" w:rsidRDefault="00783D34">
      <w:r>
        <w:t>No media mentions found for this period.</w:t>
      </w:r>
    </w:p>
    <w:p w14:paraId="0F2AB495" w14:textId="77777777" w:rsidR="001F6DAE" w:rsidRDefault="00783D34">
      <w:pPr>
        <w:pStyle w:val="Heading2"/>
      </w:pPr>
      <w:r>
        <w:t>Maura Finkelstein</w:t>
      </w:r>
    </w:p>
    <w:p w14:paraId="745E62FC" w14:textId="77777777" w:rsidR="001F6DAE" w:rsidRDefault="00783D34">
      <w:r>
        <w:t>No media mentions found for this period.</w:t>
      </w:r>
    </w:p>
    <w:p w14:paraId="640859DA" w14:textId="77777777" w:rsidR="001F6DAE" w:rsidRDefault="00783D34">
      <w:pPr>
        <w:pStyle w:val="Heading2"/>
      </w:pPr>
      <w:r>
        <w:t>Mayte Green-Mercado</w:t>
      </w:r>
    </w:p>
    <w:p w14:paraId="2F6BE739" w14:textId="77777777" w:rsidR="001F6DAE" w:rsidRDefault="00783D34">
      <w:r>
        <w:t>No media mentions found for this period.</w:t>
      </w:r>
    </w:p>
    <w:p w14:paraId="5992462E" w14:textId="77777777" w:rsidR="001F6DAE" w:rsidRDefault="00783D34">
      <w:pPr>
        <w:pStyle w:val="Heading2"/>
      </w:pPr>
      <w:r>
        <w:t>Mitra Rastegar</w:t>
      </w:r>
    </w:p>
    <w:p w14:paraId="5B9B2FB2" w14:textId="77777777" w:rsidR="001F6DAE" w:rsidRDefault="00783D34">
      <w:r>
        <w:t>No media mentions found for this period.</w:t>
      </w:r>
    </w:p>
    <w:p w14:paraId="6B81A976" w14:textId="77777777" w:rsidR="001F6DAE" w:rsidRDefault="00783D34">
      <w:pPr>
        <w:pStyle w:val="Heading2"/>
      </w:pPr>
      <w:r>
        <w:t>Mohammad Fadel</w:t>
      </w:r>
    </w:p>
    <w:p w14:paraId="684EFFFD" w14:textId="77777777" w:rsidR="001F6DAE" w:rsidRDefault="00783D34">
      <w:r>
        <w:t>No media mentions found for this period.</w:t>
      </w:r>
    </w:p>
    <w:p w14:paraId="39BF6AF2" w14:textId="77777777" w:rsidR="001F6DAE" w:rsidRDefault="00783D34">
      <w:pPr>
        <w:pStyle w:val="Heading2"/>
      </w:pPr>
      <w:r>
        <w:t>Mojtaba Mahdavi</w:t>
      </w:r>
    </w:p>
    <w:p w14:paraId="7F769E2D" w14:textId="77777777" w:rsidR="001F6DAE" w:rsidRDefault="00783D34">
      <w:r>
        <w:t>No media mentions found for this period.</w:t>
      </w:r>
    </w:p>
    <w:p w14:paraId="049F2381" w14:textId="77777777" w:rsidR="001F6DAE" w:rsidRDefault="00783D34">
      <w:pPr>
        <w:pStyle w:val="Heading2"/>
      </w:pPr>
      <w:r>
        <w:t>Muhannad Ayyash</w:t>
      </w:r>
    </w:p>
    <w:p w14:paraId="6821C8C7" w14:textId="77777777" w:rsidR="001F6DAE" w:rsidRDefault="00783D34">
      <w:r>
        <w:t>No media mentions found for this period.</w:t>
      </w:r>
    </w:p>
    <w:p w14:paraId="73206DFB" w14:textId="77777777" w:rsidR="001F6DAE" w:rsidRDefault="00783D34">
      <w:pPr>
        <w:pStyle w:val="Heading2"/>
      </w:pPr>
      <w:r>
        <w:t>Nader Hashemi</w:t>
      </w:r>
    </w:p>
    <w:p w14:paraId="3E282168" w14:textId="77777777" w:rsidR="001F6DAE" w:rsidRDefault="00783D34">
      <w:r>
        <w:t>No media mentions found for this period.</w:t>
      </w:r>
    </w:p>
    <w:p w14:paraId="249669ED" w14:textId="77777777" w:rsidR="001F6DAE" w:rsidRDefault="00783D34">
      <w:pPr>
        <w:pStyle w:val="Heading2"/>
      </w:pPr>
      <w:r>
        <w:t>Nadia Ahmad</w:t>
      </w:r>
    </w:p>
    <w:p w14:paraId="396A6617" w14:textId="77777777" w:rsidR="001F6DAE" w:rsidRDefault="00783D34">
      <w:r>
        <w:t>No media mentions found for this period.</w:t>
      </w:r>
    </w:p>
    <w:p w14:paraId="41DB54A6" w14:textId="77777777" w:rsidR="001F6DAE" w:rsidRDefault="00783D34">
      <w:pPr>
        <w:pStyle w:val="Heading2"/>
      </w:pPr>
      <w:r>
        <w:t>Nahed Samour</w:t>
      </w:r>
    </w:p>
    <w:p w14:paraId="164B4B69" w14:textId="77777777" w:rsidR="001F6DAE" w:rsidRDefault="00783D34">
      <w:r>
        <w:t>No media mentions found for this period.</w:t>
      </w:r>
    </w:p>
    <w:p w14:paraId="6198AC39" w14:textId="77777777" w:rsidR="001F6DAE" w:rsidRDefault="00783D34">
      <w:pPr>
        <w:pStyle w:val="Heading2"/>
      </w:pPr>
      <w:r>
        <w:t>Nancy A. Khalil</w:t>
      </w:r>
    </w:p>
    <w:p w14:paraId="3913DF93" w14:textId="77777777" w:rsidR="001F6DAE" w:rsidRDefault="00783D34">
      <w:r>
        <w:t>No media mentions found for this period.</w:t>
      </w:r>
    </w:p>
    <w:p w14:paraId="4A74CE36" w14:textId="77777777" w:rsidR="001F6DAE" w:rsidRDefault="00783D34">
      <w:pPr>
        <w:pStyle w:val="Heading2"/>
      </w:pPr>
      <w:r>
        <w:t>Natsu Taylor Saito</w:t>
      </w:r>
    </w:p>
    <w:p w14:paraId="7E17D637" w14:textId="77777777" w:rsidR="001F6DAE" w:rsidRDefault="00783D34">
      <w:r>
        <w:t>No media mentions found for this period.</w:t>
      </w:r>
    </w:p>
    <w:p w14:paraId="7381EBB2" w14:textId="77777777" w:rsidR="001F6DAE" w:rsidRDefault="00783D34">
      <w:pPr>
        <w:pStyle w:val="Heading2"/>
      </w:pPr>
      <w:r>
        <w:t>Nausheen Husain</w:t>
      </w:r>
    </w:p>
    <w:p w14:paraId="5A3C0545" w14:textId="77777777" w:rsidR="001F6DAE" w:rsidRDefault="00783D34">
      <w:r>
        <w:t>No media mentions found for this period.</w:t>
      </w:r>
    </w:p>
    <w:p w14:paraId="4BA320C7" w14:textId="77777777" w:rsidR="001F6DAE" w:rsidRDefault="00783D34">
      <w:pPr>
        <w:pStyle w:val="Heading2"/>
      </w:pPr>
      <w:r>
        <w:lastRenderedPageBreak/>
        <w:t>Naved Bakali</w:t>
      </w:r>
    </w:p>
    <w:p w14:paraId="4C2D3DAC" w14:textId="77777777" w:rsidR="001F6DAE" w:rsidRDefault="00783D34">
      <w:r>
        <w:t>No media mentions found for this period.</w:t>
      </w:r>
    </w:p>
    <w:p w14:paraId="7EA3BEFB" w14:textId="77777777" w:rsidR="001F6DAE" w:rsidRDefault="00783D34">
      <w:pPr>
        <w:pStyle w:val="Heading2"/>
      </w:pPr>
      <w:r>
        <w:t>Nazia Kazi</w:t>
      </w:r>
    </w:p>
    <w:p w14:paraId="6AE298AB" w14:textId="77777777" w:rsidR="001F6DAE" w:rsidRDefault="00783D34">
      <w:r>
        <w:t>No media mentions found for this period.</w:t>
      </w:r>
    </w:p>
    <w:p w14:paraId="1207D122" w14:textId="77777777" w:rsidR="001F6DAE" w:rsidRDefault="00783D34">
      <w:pPr>
        <w:pStyle w:val="Heading2"/>
      </w:pPr>
      <w:r>
        <w:t>Norrinda Brown Hayat</w:t>
      </w:r>
    </w:p>
    <w:p w14:paraId="50EEC650" w14:textId="77777777" w:rsidR="001F6DAE" w:rsidRDefault="00783D34">
      <w:r>
        <w:t>No media mentions found for this period.</w:t>
      </w:r>
    </w:p>
    <w:p w14:paraId="733AD768" w14:textId="77777777" w:rsidR="001F6DAE" w:rsidRDefault="00783D34">
      <w:pPr>
        <w:pStyle w:val="Heading2"/>
      </w:pPr>
      <w:r>
        <w:t>Noura Erakat</w:t>
      </w:r>
    </w:p>
    <w:p w14:paraId="3366A3A6" w14:textId="77777777" w:rsidR="001F6DAE" w:rsidRDefault="00783D34">
      <w:r>
        <w:t>No media mentions found for this period.</w:t>
      </w:r>
    </w:p>
    <w:p w14:paraId="03A0DC51" w14:textId="77777777" w:rsidR="001F6DAE" w:rsidRDefault="00783D34">
      <w:pPr>
        <w:pStyle w:val="Heading2"/>
      </w:pPr>
      <w:r>
        <w:t>Omar Al-Dewachi</w:t>
      </w:r>
    </w:p>
    <w:p w14:paraId="4D30CE11" w14:textId="77777777" w:rsidR="001F6DAE" w:rsidRDefault="00783D34">
      <w:r>
        <w:t>No media mentions found for this period.</w:t>
      </w:r>
    </w:p>
    <w:p w14:paraId="645E3652" w14:textId="77777777" w:rsidR="001F6DAE" w:rsidRDefault="00783D34">
      <w:pPr>
        <w:pStyle w:val="Heading2"/>
      </w:pPr>
      <w:r>
        <w:t>Omar Dajani</w:t>
      </w:r>
    </w:p>
    <w:p w14:paraId="0D56C0F5" w14:textId="77777777" w:rsidR="001F6DAE" w:rsidRDefault="00783D34">
      <w:r>
        <w:t>No media mentions found for this period.</w:t>
      </w:r>
    </w:p>
    <w:p w14:paraId="54353053" w14:textId="77777777" w:rsidR="001F6DAE" w:rsidRDefault="00783D34">
      <w:pPr>
        <w:pStyle w:val="Heading2"/>
      </w:pPr>
      <w:r>
        <w:t>Omar S. Dahi</w:t>
      </w:r>
    </w:p>
    <w:p w14:paraId="178BB845" w14:textId="77777777" w:rsidR="001F6DAE" w:rsidRDefault="00783D34">
      <w:r>
        <w:t>No media mentions found for this period.</w:t>
      </w:r>
    </w:p>
    <w:p w14:paraId="6628F9EB" w14:textId="77777777" w:rsidR="001F6DAE" w:rsidRDefault="00783D34">
      <w:pPr>
        <w:pStyle w:val="Heading2"/>
      </w:pPr>
      <w:r>
        <w:t>Omid Safi</w:t>
      </w:r>
    </w:p>
    <w:p w14:paraId="4D0897D1" w14:textId="77777777" w:rsidR="001F6DAE" w:rsidRDefault="00783D34">
      <w:r>
        <w:t>No media mentions found for this period.</w:t>
      </w:r>
    </w:p>
    <w:p w14:paraId="5DB518E5" w14:textId="77777777" w:rsidR="001F6DAE" w:rsidRDefault="00783D34">
      <w:pPr>
        <w:pStyle w:val="Heading2"/>
      </w:pPr>
      <w:r>
        <w:t>Ousseina Alidou</w:t>
      </w:r>
    </w:p>
    <w:p w14:paraId="0788FF95" w14:textId="77777777" w:rsidR="001F6DAE" w:rsidRDefault="00783D34">
      <w:r>
        <w:t>No media mentions found for this period.</w:t>
      </w:r>
    </w:p>
    <w:p w14:paraId="2DC1AA4E" w14:textId="77777777" w:rsidR="001F6DAE" w:rsidRDefault="00783D34">
      <w:pPr>
        <w:pStyle w:val="Heading2"/>
      </w:pPr>
      <w:r>
        <w:t>Rabea Benhalim</w:t>
      </w:r>
    </w:p>
    <w:p w14:paraId="79AF4E7F" w14:textId="77777777" w:rsidR="001F6DAE" w:rsidRDefault="00783D34">
      <w:r>
        <w:t>No media mentions found for this period.</w:t>
      </w:r>
    </w:p>
    <w:p w14:paraId="55634802" w14:textId="77777777" w:rsidR="001F6DAE" w:rsidRDefault="00783D34">
      <w:pPr>
        <w:pStyle w:val="Heading2"/>
      </w:pPr>
      <w:r>
        <w:t>Rachel Godsil</w:t>
      </w:r>
    </w:p>
    <w:p w14:paraId="5CCE67E4" w14:textId="77777777" w:rsidR="001F6DAE" w:rsidRDefault="00783D34">
      <w:r>
        <w:t>No media mentions found for this period.</w:t>
      </w:r>
    </w:p>
    <w:p w14:paraId="757476A2" w14:textId="77777777" w:rsidR="001F6DAE" w:rsidRDefault="00783D34">
      <w:pPr>
        <w:pStyle w:val="Heading2"/>
      </w:pPr>
      <w:r>
        <w:t>Raquel E Aldana</w:t>
      </w:r>
    </w:p>
    <w:p w14:paraId="0FF818C5" w14:textId="77777777" w:rsidR="001F6DAE" w:rsidRDefault="00783D34">
      <w:r>
        <w:t>No media mentions found for this period.</w:t>
      </w:r>
    </w:p>
    <w:p w14:paraId="3BDAF10B" w14:textId="77777777" w:rsidR="001F6DAE" w:rsidRDefault="00783D34">
      <w:pPr>
        <w:pStyle w:val="Heading2"/>
      </w:pPr>
      <w:r>
        <w:t>Raz Segal</w:t>
      </w:r>
    </w:p>
    <w:p w14:paraId="595E04AB" w14:textId="77777777" w:rsidR="001F6DAE" w:rsidRDefault="00783D34">
      <w:r>
        <w:t>No media mentions found for this period.</w:t>
      </w:r>
    </w:p>
    <w:p w14:paraId="06E5ED84" w14:textId="77777777" w:rsidR="001F6DAE" w:rsidRDefault="00783D34">
      <w:pPr>
        <w:pStyle w:val="Heading2"/>
      </w:pPr>
      <w:r>
        <w:t>Rebecca Hankins</w:t>
      </w:r>
    </w:p>
    <w:p w14:paraId="3DD588D1" w14:textId="77777777" w:rsidR="001F6DAE" w:rsidRDefault="00783D34">
      <w:r>
        <w:t>No media mentions found for this period.</w:t>
      </w:r>
    </w:p>
    <w:p w14:paraId="43EE85AE" w14:textId="77777777" w:rsidR="001F6DAE" w:rsidRDefault="00783D34">
      <w:pPr>
        <w:pStyle w:val="Heading2"/>
      </w:pPr>
      <w:r>
        <w:t>Riaz Tejani</w:t>
      </w:r>
    </w:p>
    <w:p w14:paraId="308B3031" w14:textId="77777777" w:rsidR="001F6DAE" w:rsidRDefault="00783D34">
      <w:r>
        <w:t>No media mentions found for this period.</w:t>
      </w:r>
    </w:p>
    <w:p w14:paraId="66C48251" w14:textId="77777777" w:rsidR="001F6DAE" w:rsidRDefault="00783D34">
      <w:pPr>
        <w:pStyle w:val="Heading2"/>
      </w:pPr>
      <w:r>
        <w:lastRenderedPageBreak/>
        <w:t>Robert S. Chang</w:t>
      </w:r>
    </w:p>
    <w:p w14:paraId="1BC85850" w14:textId="77777777" w:rsidR="001F6DAE" w:rsidRDefault="00783D34">
      <w:r>
        <w:t>No media mentions found for this period.</w:t>
      </w:r>
    </w:p>
    <w:p w14:paraId="6FF0A457" w14:textId="77777777" w:rsidR="001F6DAE" w:rsidRDefault="00783D34">
      <w:pPr>
        <w:pStyle w:val="Heading2"/>
      </w:pPr>
      <w:r>
        <w:t>Sabreena Ghaffar-Siddiqui</w:t>
      </w:r>
    </w:p>
    <w:p w14:paraId="7DDD8F0B" w14:textId="77777777" w:rsidR="001F6DAE" w:rsidRDefault="00783D34">
      <w:r>
        <w:t>No media mentions found for this period.</w:t>
      </w:r>
    </w:p>
    <w:p w14:paraId="37C59959" w14:textId="77777777" w:rsidR="001F6DAE" w:rsidRDefault="00783D34">
      <w:pPr>
        <w:pStyle w:val="Heading2"/>
      </w:pPr>
      <w:r>
        <w:t>Sabrina Alimahomed</w:t>
      </w:r>
    </w:p>
    <w:p w14:paraId="3298CB04" w14:textId="77777777" w:rsidR="001F6DAE" w:rsidRDefault="00783D34">
      <w:r>
        <w:t>No media mentions found for this period.</w:t>
      </w:r>
    </w:p>
    <w:p w14:paraId="2AB13092" w14:textId="77777777" w:rsidR="001F6DAE" w:rsidRDefault="00783D34">
      <w:pPr>
        <w:pStyle w:val="Heading2"/>
      </w:pPr>
      <w:r>
        <w:t>Saeed Khan</w:t>
      </w:r>
    </w:p>
    <w:p w14:paraId="6AA11BE4" w14:textId="77777777" w:rsidR="001F6DAE" w:rsidRDefault="00783D34">
      <w:r>
        <w:t>No media mentions found for this period.</w:t>
      </w:r>
    </w:p>
    <w:p w14:paraId="41B7E547" w14:textId="77777777" w:rsidR="001F6DAE" w:rsidRDefault="00783D34">
      <w:pPr>
        <w:pStyle w:val="Heading2"/>
      </w:pPr>
      <w:r>
        <w:t>Sahar Mohamed Khamis</w:t>
      </w:r>
    </w:p>
    <w:p w14:paraId="46E39A67" w14:textId="77777777" w:rsidR="001F6DAE" w:rsidRDefault="00783D34">
      <w:r>
        <w:t>No media mentions found for this period.</w:t>
      </w:r>
    </w:p>
    <w:p w14:paraId="24A73172" w14:textId="77777777" w:rsidR="001F6DAE" w:rsidRDefault="00783D34">
      <w:pPr>
        <w:pStyle w:val="Heading2"/>
      </w:pPr>
      <w:r>
        <w:t>Salman Sayyid</w:t>
      </w:r>
    </w:p>
    <w:p w14:paraId="3D209597" w14:textId="77777777" w:rsidR="001F6DAE" w:rsidRDefault="00783D34">
      <w:r>
        <w:t>No media mentions found for this period.</w:t>
      </w:r>
    </w:p>
    <w:p w14:paraId="26179E05" w14:textId="77777777" w:rsidR="001F6DAE" w:rsidRDefault="00783D34">
      <w:pPr>
        <w:pStyle w:val="Heading2"/>
      </w:pPr>
      <w:r>
        <w:t>Santiago Slabodsky</w:t>
      </w:r>
    </w:p>
    <w:p w14:paraId="7315E953" w14:textId="77777777" w:rsidR="001F6DAE" w:rsidRDefault="00783D34">
      <w:r>
        <w:t>No media mentions found for this period.</w:t>
      </w:r>
    </w:p>
    <w:p w14:paraId="2AA5083E" w14:textId="77777777" w:rsidR="001F6DAE" w:rsidRDefault="00783D34">
      <w:pPr>
        <w:pStyle w:val="Heading2"/>
      </w:pPr>
      <w:r>
        <w:t>Sarah Eltantawi</w:t>
      </w:r>
    </w:p>
    <w:p w14:paraId="183A0C5D" w14:textId="77777777" w:rsidR="001F6DAE" w:rsidRDefault="00783D34">
      <w:r>
        <w:t>No media mentions found for this period.</w:t>
      </w:r>
    </w:p>
    <w:p w14:paraId="05F91D76" w14:textId="77777777" w:rsidR="001F6DAE" w:rsidRDefault="00783D34">
      <w:pPr>
        <w:pStyle w:val="Heading2"/>
      </w:pPr>
      <w:r>
        <w:t>Seema Saifee</w:t>
      </w:r>
    </w:p>
    <w:p w14:paraId="40EBEAE5" w14:textId="77777777" w:rsidR="001F6DAE" w:rsidRDefault="00783D34">
      <w:r>
        <w:t>No media mentions found for this period.</w:t>
      </w:r>
    </w:p>
    <w:p w14:paraId="359F216B" w14:textId="77777777" w:rsidR="001F6DAE" w:rsidRDefault="00783D34">
      <w:pPr>
        <w:pStyle w:val="Heading2"/>
      </w:pPr>
      <w:r>
        <w:t>Sherene Razack</w:t>
      </w:r>
    </w:p>
    <w:p w14:paraId="34D1D1A0" w14:textId="77777777" w:rsidR="001F6DAE" w:rsidRDefault="00783D34">
      <w:r>
        <w:t>No media mentions found for this period.</w:t>
      </w:r>
    </w:p>
    <w:p w14:paraId="7063B31A" w14:textId="77777777" w:rsidR="001F6DAE" w:rsidRDefault="00783D34">
      <w:pPr>
        <w:pStyle w:val="Heading2"/>
      </w:pPr>
      <w:r>
        <w:t>Shirin Saeidi</w:t>
      </w:r>
    </w:p>
    <w:p w14:paraId="3BDACD54" w14:textId="77777777" w:rsidR="001F6DAE" w:rsidRDefault="00783D34">
      <w:r>
        <w:t>No media mentions found for this period.</w:t>
      </w:r>
    </w:p>
    <w:p w14:paraId="5403E41C" w14:textId="77777777" w:rsidR="001F6DAE" w:rsidRDefault="00783D34">
      <w:pPr>
        <w:pStyle w:val="Heading2"/>
      </w:pPr>
      <w:r>
        <w:t>Shirin Sinnar</w:t>
      </w:r>
    </w:p>
    <w:p w14:paraId="3452E2C9" w14:textId="77777777" w:rsidR="001F6DAE" w:rsidRDefault="00783D34">
      <w:r>
        <w:t>No media mentions found for this period.</w:t>
      </w:r>
    </w:p>
    <w:p w14:paraId="6AD2FFF9" w14:textId="77777777" w:rsidR="001F6DAE" w:rsidRDefault="00783D34">
      <w:pPr>
        <w:pStyle w:val="Heading2"/>
      </w:pPr>
      <w:r>
        <w:t>Shoba Sivaprasad Wadhia</w:t>
      </w:r>
    </w:p>
    <w:p w14:paraId="3BB2F42F" w14:textId="77777777" w:rsidR="001F6DAE" w:rsidRDefault="00783D34">
      <w:r>
        <w:t>No media mentions found for this period.</w:t>
      </w:r>
    </w:p>
    <w:p w14:paraId="5B4E8B29" w14:textId="77777777" w:rsidR="001F6DAE" w:rsidRDefault="00783D34">
      <w:pPr>
        <w:pStyle w:val="Heading2"/>
      </w:pPr>
      <w:r>
        <w:t>Siham Elkassem</w:t>
      </w:r>
    </w:p>
    <w:p w14:paraId="6F3D86CC" w14:textId="77777777" w:rsidR="001F6DAE" w:rsidRDefault="00783D34">
      <w:r>
        <w:t>No media mentions found for this period.</w:t>
      </w:r>
    </w:p>
    <w:p w14:paraId="26693752" w14:textId="77777777" w:rsidR="001F6DAE" w:rsidRDefault="00783D34">
      <w:pPr>
        <w:pStyle w:val="Heading2"/>
      </w:pPr>
      <w:r>
        <w:t>Stacy Hawkins</w:t>
      </w:r>
    </w:p>
    <w:p w14:paraId="2D7C1E54" w14:textId="77777777" w:rsidR="001F6DAE" w:rsidRDefault="00783D34">
      <w:r>
        <w:t>No media mentions found for this period.</w:t>
      </w:r>
    </w:p>
    <w:p w14:paraId="0DA458AE" w14:textId="77777777" w:rsidR="001F6DAE" w:rsidRDefault="00783D34">
      <w:pPr>
        <w:pStyle w:val="Heading2"/>
      </w:pPr>
      <w:r>
        <w:lastRenderedPageBreak/>
        <w:t>Stephen Dycus</w:t>
      </w:r>
    </w:p>
    <w:p w14:paraId="74EACEB8" w14:textId="77777777" w:rsidR="001F6DAE" w:rsidRDefault="00783D34">
      <w:r>
        <w:t>No media mentions found for this period.</w:t>
      </w:r>
    </w:p>
    <w:p w14:paraId="6F095BEE" w14:textId="77777777" w:rsidR="001F6DAE" w:rsidRDefault="00783D34">
      <w:pPr>
        <w:pStyle w:val="Heading2"/>
      </w:pPr>
      <w:r>
        <w:t>Stephen Sheehi</w:t>
      </w:r>
    </w:p>
    <w:p w14:paraId="5518B9AA" w14:textId="77777777" w:rsidR="001F6DAE" w:rsidRDefault="00783D34">
      <w:r>
        <w:t>No media mentions found for this period.</w:t>
      </w:r>
    </w:p>
    <w:p w14:paraId="30978081" w14:textId="77777777" w:rsidR="001F6DAE" w:rsidRDefault="00783D34">
      <w:pPr>
        <w:pStyle w:val="Heading2"/>
      </w:pPr>
      <w:r>
        <w:t>Susan M. Akram</w:t>
      </w:r>
    </w:p>
    <w:p w14:paraId="3F29B539" w14:textId="77777777" w:rsidR="001F6DAE" w:rsidRDefault="00783D34">
      <w:r>
        <w:t>No media mentions found for this period.</w:t>
      </w:r>
    </w:p>
    <w:p w14:paraId="3E1A15D0" w14:textId="77777777" w:rsidR="001F6DAE" w:rsidRDefault="00783D34">
      <w:pPr>
        <w:pStyle w:val="Heading2"/>
      </w:pPr>
      <w:r>
        <w:t>Sylvia Chan-Malik</w:t>
      </w:r>
    </w:p>
    <w:p w14:paraId="09C398B1" w14:textId="77777777" w:rsidR="001F6DAE" w:rsidRDefault="00783D34">
      <w:r>
        <w:t>No media mentions found for this period.</w:t>
      </w:r>
    </w:p>
    <w:p w14:paraId="2FC586C2" w14:textId="77777777" w:rsidR="001F6DAE" w:rsidRDefault="00783D34">
      <w:pPr>
        <w:pStyle w:val="Heading2"/>
      </w:pPr>
      <w:r>
        <w:t>Tahseen Shah</w:t>
      </w:r>
    </w:p>
    <w:p w14:paraId="47CF8CC1" w14:textId="77777777" w:rsidR="001F6DAE" w:rsidRDefault="00783D34">
      <w:r>
        <w:t>No media mentions found for this period.</w:t>
      </w:r>
    </w:p>
    <w:p w14:paraId="00579E83" w14:textId="77777777" w:rsidR="001F6DAE" w:rsidRDefault="00783D34">
      <w:pPr>
        <w:pStyle w:val="Heading2"/>
      </w:pPr>
      <w:r>
        <w:t>Taleed El-Sabawi</w:t>
      </w:r>
    </w:p>
    <w:p w14:paraId="3C68A543" w14:textId="77777777" w:rsidR="001F6DAE" w:rsidRDefault="00783D34">
      <w:r>
        <w:t>No media mentions found for this period.</w:t>
      </w:r>
    </w:p>
    <w:p w14:paraId="1598D27C" w14:textId="77777777" w:rsidR="001F6DAE" w:rsidRDefault="00783D34">
      <w:pPr>
        <w:pStyle w:val="Heading2"/>
      </w:pPr>
      <w:r>
        <w:t>Tanya K. Hernandez</w:t>
      </w:r>
    </w:p>
    <w:p w14:paraId="22CFAA6D" w14:textId="77777777" w:rsidR="001F6DAE" w:rsidRDefault="00783D34">
      <w:r>
        <w:t>No media mentions found for this period.</w:t>
      </w:r>
    </w:p>
    <w:p w14:paraId="13C9E719" w14:textId="77777777" w:rsidR="001F6DAE" w:rsidRDefault="00783D34">
      <w:pPr>
        <w:pStyle w:val="Heading2"/>
      </w:pPr>
      <w:r>
        <w:t>Tazeen M. Ali</w:t>
      </w:r>
    </w:p>
    <w:p w14:paraId="43B37935" w14:textId="77777777" w:rsidR="001F6DAE" w:rsidRDefault="00783D34">
      <w:r>
        <w:t>No media mentions found for this period.</w:t>
      </w:r>
    </w:p>
    <w:p w14:paraId="573DB8E6" w14:textId="77777777" w:rsidR="001F6DAE" w:rsidRDefault="00783D34">
      <w:pPr>
        <w:pStyle w:val="Heading2"/>
      </w:pPr>
      <w:r>
        <w:t>Timothy Eatman</w:t>
      </w:r>
    </w:p>
    <w:p w14:paraId="75EB36CE" w14:textId="77777777" w:rsidR="001F6DAE" w:rsidRDefault="00783D34">
      <w:r>
        <w:t>No media mentions found for this period.</w:t>
      </w:r>
    </w:p>
    <w:p w14:paraId="5BA26236" w14:textId="77777777" w:rsidR="001F6DAE" w:rsidRDefault="00783D34">
      <w:pPr>
        <w:pStyle w:val="Heading2"/>
      </w:pPr>
      <w:r>
        <w:t>Timothy P. Daniels</w:t>
      </w:r>
    </w:p>
    <w:p w14:paraId="7F9EA8AD" w14:textId="77777777" w:rsidR="001F6DAE" w:rsidRDefault="00783D34">
      <w:r>
        <w:t>No media mentions found for this period.</w:t>
      </w:r>
    </w:p>
    <w:p w14:paraId="04B9E6BE" w14:textId="77777777" w:rsidR="001F6DAE" w:rsidRDefault="00783D34">
      <w:pPr>
        <w:pStyle w:val="Heading2"/>
      </w:pPr>
      <w:r>
        <w:t>Timothy Raphael</w:t>
      </w:r>
    </w:p>
    <w:p w14:paraId="6AD5BE18" w14:textId="77777777" w:rsidR="001F6DAE" w:rsidRDefault="00783D34">
      <w:r>
        <w:t>No media mentions found for this period.</w:t>
      </w:r>
    </w:p>
    <w:p w14:paraId="24EA8BF7" w14:textId="77777777" w:rsidR="001F6DAE" w:rsidRDefault="00783D34">
      <w:pPr>
        <w:pStyle w:val="Heading2"/>
      </w:pPr>
      <w:r>
        <w:t>Toby Jones</w:t>
      </w:r>
    </w:p>
    <w:p w14:paraId="55085620" w14:textId="77777777" w:rsidR="001F6DAE" w:rsidRDefault="00783D34">
      <w:r>
        <w:t>No media mentions found for this period.</w:t>
      </w:r>
    </w:p>
    <w:p w14:paraId="3BDCE9D5" w14:textId="77777777" w:rsidR="001F6DAE" w:rsidRDefault="00783D34">
      <w:pPr>
        <w:pStyle w:val="Heading2"/>
      </w:pPr>
      <w:r>
        <w:t>Udi Ofer</w:t>
      </w:r>
    </w:p>
    <w:p w14:paraId="250372E9" w14:textId="77777777" w:rsidR="001F6DAE" w:rsidRDefault="00783D34">
      <w:r>
        <w:t>No media mentions found for this period.</w:t>
      </w:r>
    </w:p>
    <w:p w14:paraId="105C2904" w14:textId="77777777" w:rsidR="001F6DAE" w:rsidRDefault="00783D34">
      <w:pPr>
        <w:pStyle w:val="Heading2"/>
      </w:pPr>
      <w:r>
        <w:t>Umayyah Cable</w:t>
      </w:r>
    </w:p>
    <w:p w14:paraId="3A9E4629" w14:textId="77777777" w:rsidR="001F6DAE" w:rsidRDefault="00783D34">
      <w:r>
        <w:t>No media mentions found for this period.</w:t>
      </w:r>
    </w:p>
    <w:p w14:paraId="64F66636" w14:textId="77777777" w:rsidR="001F6DAE" w:rsidRDefault="00783D34">
      <w:pPr>
        <w:pStyle w:val="Heading2"/>
      </w:pPr>
      <w:r>
        <w:t>Veena Dubal</w:t>
      </w:r>
    </w:p>
    <w:p w14:paraId="5BBC2538" w14:textId="77777777" w:rsidR="001F6DAE" w:rsidRDefault="00783D34">
      <w:r>
        <w:t>No media mentions found for this period.</w:t>
      </w:r>
    </w:p>
    <w:p w14:paraId="5BECBBFE" w14:textId="77777777" w:rsidR="001F6DAE" w:rsidRDefault="00783D34">
      <w:pPr>
        <w:pStyle w:val="Heading2"/>
      </w:pPr>
      <w:r>
        <w:lastRenderedPageBreak/>
        <w:t>Victoria Ramenzoni</w:t>
      </w:r>
    </w:p>
    <w:p w14:paraId="23F4F9A2" w14:textId="77777777" w:rsidR="001F6DAE" w:rsidRDefault="00783D34">
      <w:r>
        <w:t>No media mentions found for this period.</w:t>
      </w:r>
    </w:p>
    <w:p w14:paraId="08198715" w14:textId="77777777" w:rsidR="001F6DAE" w:rsidRDefault="00783D34">
      <w:pPr>
        <w:pStyle w:val="Heading2"/>
      </w:pPr>
      <w:r>
        <w:t>Wadie Said</w:t>
      </w:r>
    </w:p>
    <w:p w14:paraId="565FF231" w14:textId="77777777" w:rsidR="001F6DAE" w:rsidRDefault="00783D34">
      <w:r>
        <w:t>No media mentions found for this period.</w:t>
      </w:r>
    </w:p>
    <w:p w14:paraId="39DB192B" w14:textId="77777777" w:rsidR="001F6DAE" w:rsidRDefault="00783D34">
      <w:pPr>
        <w:pStyle w:val="Heading2"/>
      </w:pPr>
      <w:r>
        <w:t>Wendell Marsh</w:t>
      </w:r>
    </w:p>
    <w:p w14:paraId="25615885" w14:textId="77777777" w:rsidR="001F6DAE" w:rsidRDefault="00783D34">
      <w:r>
        <w:t>No media mentions found for this period.</w:t>
      </w:r>
    </w:p>
    <w:p w14:paraId="228DAE40" w14:textId="77777777" w:rsidR="001F6DAE" w:rsidRDefault="00783D34">
      <w:pPr>
        <w:pStyle w:val="Heading2"/>
      </w:pPr>
      <w:r>
        <w:t>Wendy Greene</w:t>
      </w:r>
    </w:p>
    <w:p w14:paraId="30628F1D" w14:textId="77777777" w:rsidR="001F6DAE" w:rsidRDefault="00783D34">
      <w:r>
        <w:t>No media mentions found for this period.</w:t>
      </w:r>
    </w:p>
    <w:p w14:paraId="50191869" w14:textId="77777777" w:rsidR="001F6DAE" w:rsidRDefault="00783D34">
      <w:pPr>
        <w:pStyle w:val="Heading2"/>
      </w:pPr>
      <w:r>
        <w:t>Whitney Strub</w:t>
      </w:r>
    </w:p>
    <w:p w14:paraId="6DCA5BEB" w14:textId="77777777" w:rsidR="001F6DAE" w:rsidRDefault="00783D34">
      <w:r>
        <w:t>No media mentions found for this period.</w:t>
      </w:r>
    </w:p>
    <w:p w14:paraId="0735362B" w14:textId="77777777" w:rsidR="001F6DAE" w:rsidRDefault="00783D34">
      <w:pPr>
        <w:pStyle w:val="Heading2"/>
      </w:pPr>
      <w:r>
        <w:t>William C. Banks</w:t>
      </w:r>
    </w:p>
    <w:p w14:paraId="1F6BC366" w14:textId="77777777" w:rsidR="001F6DAE" w:rsidRDefault="00783D34">
      <w:r>
        <w:t>No media mentions found for this period.</w:t>
      </w:r>
    </w:p>
    <w:p w14:paraId="0433E73E" w14:textId="77777777" w:rsidR="001F6DAE" w:rsidRDefault="00783D34">
      <w:pPr>
        <w:pStyle w:val="Heading2"/>
      </w:pPr>
      <w:r>
        <w:t>William I. Robinson</w:t>
      </w:r>
    </w:p>
    <w:p w14:paraId="563AD810" w14:textId="77777777" w:rsidR="001F6DAE" w:rsidRDefault="00783D34">
      <w:r>
        <w:t>No media mentions found for this period.</w:t>
      </w:r>
    </w:p>
    <w:p w14:paraId="2A7FD3E7" w14:textId="77777777" w:rsidR="001F6DAE" w:rsidRDefault="00783D34">
      <w:pPr>
        <w:pStyle w:val="Heading2"/>
      </w:pPr>
      <w:r>
        <w:t>Yasmiyn Irizarry</w:t>
      </w:r>
    </w:p>
    <w:p w14:paraId="04F10296" w14:textId="77777777" w:rsidR="001F6DAE" w:rsidRDefault="00783D34">
      <w:r>
        <w:t>No media mentions found for this period.</w:t>
      </w:r>
    </w:p>
    <w:p w14:paraId="2CFCFAC7" w14:textId="77777777" w:rsidR="001F6DAE" w:rsidRDefault="00783D34">
      <w:pPr>
        <w:pStyle w:val="Heading2"/>
      </w:pPr>
      <w:r>
        <w:t>Zahra Ali</w:t>
      </w:r>
    </w:p>
    <w:p w14:paraId="002D664F" w14:textId="77777777" w:rsidR="001F6DAE" w:rsidRDefault="00783D34">
      <w:r>
        <w:t>No media mentions found for this period.</w:t>
      </w:r>
    </w:p>
    <w:p w14:paraId="68BA9926" w14:textId="77777777" w:rsidR="001F6DAE" w:rsidRDefault="00783D34">
      <w:pPr>
        <w:pStyle w:val="Heading2"/>
      </w:pPr>
      <w:r>
        <w:t>Zain Abdullah</w:t>
      </w:r>
    </w:p>
    <w:p w14:paraId="59922657" w14:textId="77777777" w:rsidR="001F6DAE" w:rsidRDefault="00783D34">
      <w:r>
        <w:t>No media mentions found for this period.</w:t>
      </w:r>
    </w:p>
    <w:p w14:paraId="56D5B02B" w14:textId="77777777" w:rsidR="001F6DAE" w:rsidRDefault="00783D34">
      <w:pPr>
        <w:pStyle w:val="Heading2"/>
      </w:pPr>
      <w:r>
        <w:t>Zakia Salime</w:t>
      </w:r>
    </w:p>
    <w:p w14:paraId="5ED45648" w14:textId="77777777" w:rsidR="001F6DAE" w:rsidRDefault="00783D34">
      <w:r>
        <w:t>No media mentions found for this period.</w:t>
      </w:r>
    </w:p>
    <w:sectPr w:rsidR="001F6D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3123565">
    <w:abstractNumId w:val="8"/>
  </w:num>
  <w:num w:numId="2" w16cid:durableId="1432243365">
    <w:abstractNumId w:val="6"/>
  </w:num>
  <w:num w:numId="3" w16cid:durableId="1204756954">
    <w:abstractNumId w:val="5"/>
  </w:num>
  <w:num w:numId="4" w16cid:durableId="1580603991">
    <w:abstractNumId w:val="4"/>
  </w:num>
  <w:num w:numId="5" w16cid:durableId="1360009709">
    <w:abstractNumId w:val="7"/>
  </w:num>
  <w:num w:numId="6" w16cid:durableId="903954477">
    <w:abstractNumId w:val="3"/>
  </w:num>
  <w:num w:numId="7" w16cid:durableId="1148787901">
    <w:abstractNumId w:val="2"/>
  </w:num>
  <w:num w:numId="8" w16cid:durableId="451168908">
    <w:abstractNumId w:val="1"/>
  </w:num>
  <w:num w:numId="9" w16cid:durableId="142248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6DAE"/>
    <w:rsid w:val="0029639D"/>
    <w:rsid w:val="00326F90"/>
    <w:rsid w:val="00783D34"/>
    <w:rsid w:val="009E27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328222"/>
  <w14:defaultImageDpi w14:val="300"/>
  <w15:docId w15:val="{81A7EFCC-9AFD-0444-BDED-7511B16F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Azra Bano</cp:lastModifiedBy>
  <cp:revision>2</cp:revision>
  <dcterms:created xsi:type="dcterms:W3CDTF">2025-07-31T23:22:00Z</dcterms:created>
  <dcterms:modified xsi:type="dcterms:W3CDTF">2025-07-31T23:22:00Z</dcterms:modified>
  <cp:category/>
</cp:coreProperties>
</file>